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0849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>Set 1a: Queue using 2 Stacks [LeetCode #232]</w:t>
      </w:r>
    </w:p>
    <w:p w14:paraId="2BBD06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mport java.util.Scanner; </w:t>
      </w:r>
    </w:p>
    <w:p w14:paraId="58BC19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java.util.Stack; </w:t>
      </w:r>
    </w:p>
    <w:p w14:paraId="444DFC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class DynamicQueueUsingStacks { </w:t>
      </w:r>
    </w:p>
    <w:p w14:paraId="0EFC97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Stack&lt;Integer&gt; stack1 = new Stack&lt;&gt;(); </w:t>
      </w:r>
    </w:p>
    <w:p w14:paraId="707ECC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Stack&lt;Integer&gt; stack2 = new Stack&lt;&gt;(); </w:t>
      </w:r>
    </w:p>
    <w:p w14:paraId="5540C9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void enqueue(int data) { </w:t>
      </w:r>
    </w:p>
    <w:p w14:paraId="5C376CD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stack1.push(data); </w:t>
      </w:r>
    </w:p>
    <w:p w14:paraId="722CB0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System.out.println("Enqueued: " + data); </w:t>
      </w:r>
    </w:p>
    <w:p w14:paraId="48DDFE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B94D7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int dequeue() { </w:t>
      </w:r>
    </w:p>
    <w:p w14:paraId="4020E2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(isEmpty()) { </w:t>
      </w:r>
    </w:p>
    <w:p w14:paraId="4826AB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System.out.println("Queue is empty!"); </w:t>
      </w:r>
    </w:p>
    <w:p w14:paraId="1C8D64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-1; </w:t>
      </w:r>
    </w:p>
    <w:p w14:paraId="05C023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6C2BC5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(stack2.isEmpty()) { </w:t>
      </w:r>
    </w:p>
    <w:p w14:paraId="69B30A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while (!stack1.isEmpty()) { </w:t>
      </w:r>
    </w:p>
    <w:p w14:paraId="6F6B57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stack2.push(stack1.pop()); </w:t>
      </w:r>
    </w:p>
    <w:p w14:paraId="4067A69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3A85A8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1FBDE5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stack2.pop(); </w:t>
      </w:r>
    </w:p>
    <w:p w14:paraId="5BE82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1C1481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boolean isEmpty() { </w:t>
      </w:r>
    </w:p>
    <w:p w14:paraId="0373C8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stack1.isEmpty() &amp;&amp; stack2.isEmpty(); </w:t>
      </w:r>
    </w:p>
    <w:p w14:paraId="596940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52B1A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void display() { </w:t>
      </w:r>
    </w:p>
    <w:p w14:paraId="22702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(isEmpty()) { </w:t>
      </w:r>
    </w:p>
    <w:p w14:paraId="1438D8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System.out.println("Queue is empty!"); </w:t>
      </w:r>
    </w:p>
    <w:p w14:paraId="69CCBB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return; </w:t>
      </w:r>
    </w:p>
    <w:p w14:paraId="308D4F5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00EE3D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(stack2.isEmpty()) { </w:t>
      </w:r>
    </w:p>
    <w:p w14:paraId="5C75CF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while (!stack1.isEmpty()) { </w:t>
      </w:r>
    </w:p>
    <w:p w14:paraId="70F189E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stack2.push(stack1.pop()); </w:t>
      </w:r>
    </w:p>
    <w:p w14:paraId="406179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7686EF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5E2222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System.out.println("Queue contents (front to rear):"); </w:t>
      </w:r>
    </w:p>
    <w:p w14:paraId="11CCAB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stack2.size() - 1; i &gt;= 0; i--) { </w:t>
      </w:r>
    </w:p>
    <w:p w14:paraId="462139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System.out.print(stack2.get(i) + " "); </w:t>
      </w:r>
    </w:p>
    <w:p w14:paraId="288FEF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358FE3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System.out.println(); </w:t>
      </w:r>
    </w:p>
    <w:p w14:paraId="58A59F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695100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1D3ADA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DynamicQueueUsingStacks queue = new DynamicQueueUsingStacks(); </w:t>
      </w:r>
    </w:p>
    <w:p w14:paraId="177D2B8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5C1FA65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choice, value; </w:t>
      </w:r>
    </w:p>
    <w:p w14:paraId="763228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do { </w:t>
      </w:r>
    </w:p>
    <w:p w14:paraId="12C49B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System.out.println("\n1. Enqueue\n2. Dequeue\n3. Display\n4. Exit"); </w:t>
      </w:r>
    </w:p>
    <w:p w14:paraId="424A21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System.out.print("Enter your choice: "); </w:t>
      </w:r>
    </w:p>
    <w:p w14:paraId="34A47E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choice = sc.nextInt(); </w:t>
      </w:r>
    </w:p>
    <w:p w14:paraId="3408B9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switch (choice) { </w:t>
      </w:r>
    </w:p>
    <w:p w14:paraId="57B316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case 1: </w:t>
      </w:r>
    </w:p>
    <w:p w14:paraId="68E5F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System.out.print("Enter value to enqueue: "); </w:t>
      </w:r>
    </w:p>
    <w:p w14:paraId="34F4D8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value = sc.nextInt(); </w:t>
      </w:r>
    </w:p>
    <w:p w14:paraId="6BFBE7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queue.enqueue(value); </w:t>
      </w:r>
    </w:p>
    <w:p w14:paraId="307449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break; </w:t>
      </w:r>
    </w:p>
    <w:p w14:paraId="13A570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case 2: </w:t>
      </w:r>
    </w:p>
    <w:p w14:paraId="4EE5A2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int removed = queue.dequeue(); </w:t>
      </w:r>
    </w:p>
    <w:p w14:paraId="72DAF4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if (removed != -1) { </w:t>
      </w:r>
    </w:p>
    <w:p w14:paraId="659A69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    System.out.println("Dequeued: " + removed); </w:t>
      </w:r>
    </w:p>
    <w:p w14:paraId="43084D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} </w:t>
      </w:r>
    </w:p>
    <w:p w14:paraId="610B2B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break; </w:t>
      </w:r>
    </w:p>
    <w:p w14:paraId="7AB134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case 3: </w:t>
      </w:r>
    </w:p>
    <w:p w14:paraId="2696CB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queue.display(); </w:t>
      </w:r>
    </w:p>
    <w:p w14:paraId="13A691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break; </w:t>
      </w:r>
    </w:p>
    <w:p w14:paraId="280A95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case 4: </w:t>
      </w:r>
    </w:p>
    <w:p w14:paraId="2A79ADD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System.out.println("Exiting..."); </w:t>
      </w:r>
    </w:p>
    <w:p w14:paraId="10E0F9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break; </w:t>
      </w:r>
    </w:p>
    <w:p w14:paraId="626AA7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default: </w:t>
      </w:r>
    </w:p>
    <w:p w14:paraId="28683B0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System.out.println("Invalid choice."); </w:t>
      </w:r>
    </w:p>
    <w:p w14:paraId="5113C9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504D3C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while (choice != 4); </w:t>
      </w:r>
    </w:p>
    <w:p w14:paraId="19A47D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sc.close(); </w:t>
      </w:r>
    </w:p>
    <w:p w14:paraId="0ADB15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0FD496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</w:p>
    <w:p w14:paraId="7F495FA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Set 1b: Minimum element in rotated sorted array [LeetCode #153]</w:t>
      </w:r>
    </w:p>
    <w:p w14:paraId="23D944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>class MinInRotatedSortedArray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public static int findMin(int[] nums)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int low = 0, high = nums.length - 1;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while (low &lt; high)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int mid = low + (high - low) / 2;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if (nums[mid] &gt; nums[high])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low = mid + 1;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} else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high = mid;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return nums[low];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</w:t>
      </w:r>
      <w:r>
        <w:rPr>
          <w:rFonts w:hint="default" w:ascii="Times New Roman" w:hAnsi="Times New Roman"/>
          <w:sz w:val="16"/>
          <w:szCs w:val="16"/>
        </w:rPr>
        <w:t>public static void main(String[] args) {</w:t>
      </w:r>
    </w:p>
    <w:p w14:paraId="143111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Scanner scanner = new Scanner(System.in);</w:t>
      </w:r>
    </w:p>
    <w:p w14:paraId="51AD5B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System.out.println("Enter the size of the array:");</w:t>
      </w:r>
    </w:p>
    <w:p w14:paraId="215DCB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 n = scanner.nextInt();</w:t>
      </w:r>
    </w:p>
    <w:p w14:paraId="276B87F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int[] nums = new int[n];</w:t>
      </w:r>
    </w:p>
    <w:p w14:paraId="653776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System.out.println("Enter the elements of the array:");</w:t>
      </w:r>
    </w:p>
    <w:p w14:paraId="34C33D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for (int i = 0; i &lt; n; i++) {</w:t>
      </w:r>
    </w:p>
    <w:p w14:paraId="72AB3B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    nums[i] = scanner.nextInt();</w:t>
      </w:r>
    </w:p>
    <w:p w14:paraId="78CEFA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}</w:t>
      </w:r>
    </w:p>
    <w:p w14:paraId="518BCF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System.out.println("Minimum element is: " + findMin(nums));</w:t>
      </w:r>
    </w:p>
    <w:p w14:paraId="2545F1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}</w:t>
      </w:r>
    </w:p>
    <w:p w14:paraId="28F886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>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</w:p>
    <w:p w14:paraId="529C250C">
      <w:pPr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1AB84C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Here are the solutions to the problems:</w:t>
      </w:r>
    </w:p>
    <w:p w14:paraId="1BB04A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1BD3DE8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2) a) Pairs with larger element</w:t>
      </w:r>
    </w:p>
    <w:p w14:paraId="764ACA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4C00DC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import java.util.Arrays;</w:t>
      </w:r>
    </w:p>
    <w:p w14:paraId="2784F3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import java.util.Scanner;</w:t>
      </w:r>
    </w:p>
    <w:p w14:paraId="70A29D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7839A2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public class LargerPairs {</w:t>
      </w:r>
    </w:p>
    <w:p w14:paraId="349B4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public static void findPairs(int[] arr) {</w:t>
      </w:r>
    </w:p>
    <w:p w14:paraId="5B72EF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Arrays.sort(arr);</w:t>
      </w:r>
    </w:p>
    <w:p w14:paraId="1F288F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int count = 0;</w:t>
      </w:r>
    </w:p>
    <w:p w14:paraId="52E1DD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for (int i = arr.length - 1; i &gt;= 0; i--) {</w:t>
      </w:r>
    </w:p>
    <w:p w14:paraId="553695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for (int j = 0; j &lt; i; j++) {</w:t>
      </w:r>
    </w:p>
    <w:p w14:paraId="3E9A96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System.out.println("(" + arr[i] + "," + arr[j] + ")");</w:t>
      </w:r>
    </w:p>
    <w:p w14:paraId="1B1B5E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count++;</w:t>
      </w:r>
    </w:p>
    <w:p w14:paraId="6CBF41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}</w:t>
      </w:r>
    </w:p>
    <w:p w14:paraId="17CF1D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}</w:t>
      </w:r>
    </w:p>
    <w:p w14:paraId="76AD12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System.out.println("Total pairs: " + count);</w:t>
      </w:r>
    </w:p>
    <w:p w14:paraId="11DBD8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}</w:t>
      </w:r>
    </w:p>
    <w:p w14:paraId="71B431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71D358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public static void main(String[] args) {</w:t>
      </w:r>
    </w:p>
    <w:p w14:paraId="76324E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Scanner scanner = new Scanner(System.in);</w:t>
      </w:r>
    </w:p>
    <w:p w14:paraId="5C616E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System.out.println("Enter the size of the array:");</w:t>
      </w:r>
    </w:p>
    <w:p w14:paraId="763353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int n = scanner.nextInt();</w:t>
      </w:r>
    </w:p>
    <w:p w14:paraId="49FDE3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int[] arr = new int[n];</w:t>
      </w:r>
    </w:p>
    <w:p w14:paraId="40910D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System.out.println("Enter the elements of the array:");</w:t>
      </w:r>
    </w:p>
    <w:p w14:paraId="725BB0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for (int i = 0; i &lt; n; i++) {</w:t>
      </w:r>
    </w:p>
    <w:p w14:paraId="1F0554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arr[i] = scanner.nextInt();</w:t>
      </w:r>
    </w:p>
    <w:p w14:paraId="03D9AA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}</w:t>
      </w:r>
    </w:p>
    <w:p w14:paraId="03FB42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findPairs(arr);</w:t>
      </w:r>
    </w:p>
    <w:p w14:paraId="65EAD4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}</w:t>
      </w:r>
    </w:p>
    <w:p w14:paraId="129783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}</w:t>
      </w:r>
    </w:p>
    <w:p w14:paraId="4F3E27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523039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0A3C16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B) Stack using 2 queues</w:t>
      </w:r>
    </w:p>
    <w:p w14:paraId="10AD86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2D8198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import java.util.LinkedList; </w:t>
      </w:r>
    </w:p>
    <w:p w14:paraId="163513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import java.util.Queue; </w:t>
      </w:r>
    </w:p>
    <w:p w14:paraId="1CF197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import java.util.Scanner; </w:t>
      </w:r>
    </w:p>
    <w:p w14:paraId="376D88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class Program2b{ </w:t>
      </w:r>
    </w:p>
    <w:p w14:paraId="6369D7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Queue&lt;Integer&gt; q1 = new LinkedList&lt;&gt;(); </w:t>
      </w:r>
    </w:p>
    <w:p w14:paraId="3A07FA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Queue&lt;Integer&gt; q2 = new LinkedList&lt;&gt;(); </w:t>
      </w:r>
    </w:p>
    <w:p w14:paraId="529C51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public void push(int x) { </w:t>
      </w:r>
    </w:p>
    <w:p w14:paraId="66E050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q2.add(x); </w:t>
      </w:r>
    </w:p>
    <w:p w14:paraId="0F8753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while (!q1.isEmpty()) { </w:t>
      </w:r>
    </w:p>
    <w:p w14:paraId="729446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q2.add(q1.remove()); </w:t>
      </w:r>
    </w:p>
    <w:p w14:paraId="3EF5B5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} </w:t>
      </w:r>
    </w:p>
    <w:p w14:paraId="298627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Queue&lt;Integer&gt; temp = q1; </w:t>
      </w:r>
    </w:p>
    <w:p w14:paraId="03E680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q1 = q2; </w:t>
      </w:r>
    </w:p>
    <w:p w14:paraId="5D3194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q2 = temp; </w:t>
      </w:r>
    </w:p>
    <w:p w14:paraId="199F33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System.out.println("Pushed: " + x); </w:t>
      </w:r>
    </w:p>
    <w:p w14:paraId="38C78B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} </w:t>
      </w:r>
    </w:p>
    <w:p w14:paraId="6B898E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public int pop() { </w:t>
      </w:r>
    </w:p>
    <w:p w14:paraId="35BD6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if (q1.isEmpty()) { </w:t>
      </w:r>
    </w:p>
    <w:p w14:paraId="258D0B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System.out.println("Stack is empty!"); </w:t>
      </w:r>
    </w:p>
    <w:p w14:paraId="2A024E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return -1; </w:t>
      </w:r>
    </w:p>
    <w:p w14:paraId="340FA3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} </w:t>
      </w:r>
    </w:p>
    <w:p w14:paraId="0629A2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return q1.remove(); </w:t>
      </w:r>
    </w:p>
    <w:p w14:paraId="167FB8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} </w:t>
      </w:r>
    </w:p>
    <w:p w14:paraId="518D99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public int top() { </w:t>
      </w:r>
    </w:p>
    <w:p w14:paraId="298FD6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if (q1.isEmpty()) { </w:t>
      </w:r>
    </w:p>
    <w:p w14:paraId="7C094E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System.out.println("Stack is empty!"); </w:t>
      </w:r>
    </w:p>
    <w:p w14:paraId="178A14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return -1; </w:t>
      </w:r>
    </w:p>
    <w:p w14:paraId="7EDFB2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} </w:t>
      </w:r>
    </w:p>
    <w:p w14:paraId="7F1E60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return q1.peek(); </w:t>
      </w:r>
    </w:p>
    <w:p w14:paraId="734D56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} </w:t>
      </w:r>
    </w:p>
    <w:p w14:paraId="5BF67C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public boolean isEmpty() { </w:t>
      </w:r>
    </w:p>
    <w:p w14:paraId="6D32E7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return q1.isEmpty(); </w:t>
      </w:r>
    </w:p>
    <w:p w14:paraId="2DF1D9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} </w:t>
      </w:r>
    </w:p>
    <w:p w14:paraId="6A87E2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public void display() { </w:t>
      </w:r>
    </w:p>
    <w:p w14:paraId="3445AB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if (q1.isEmpty()) { </w:t>
      </w:r>
    </w:p>
    <w:p w14:paraId="59A7CF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System.out.println("Stack is empty!"); </w:t>
      </w:r>
    </w:p>
    <w:p w14:paraId="0BE307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return; </w:t>
      </w:r>
    </w:p>
    <w:p w14:paraId="35BE3B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} </w:t>
      </w:r>
    </w:p>
    <w:p w14:paraId="3363A4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System.out.println("Stack contents (top to bottom): " + q1); </w:t>
      </w:r>
    </w:p>
    <w:p w14:paraId="67ED63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} </w:t>
      </w:r>
    </w:p>
    <w:p w14:paraId="7BFD59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public static void main(String[] args) { </w:t>
      </w:r>
    </w:p>
    <w:p w14:paraId="7DF062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StackUsingQueues stack = new StackUsingQueues(); </w:t>
      </w:r>
    </w:p>
    <w:p w14:paraId="773652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Scanner sc = new Scanner(System.in); </w:t>
      </w:r>
    </w:p>
    <w:p w14:paraId="152DCC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int choice, value; </w:t>
      </w:r>
    </w:p>
    <w:p w14:paraId="2120FA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do { </w:t>
      </w:r>
    </w:p>
    <w:p w14:paraId="0BE5F2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System.out.println("\n1. Push\n2. Pop\n3. Top\n4. Display\n5. Exit"); </w:t>
      </w:r>
    </w:p>
    <w:p w14:paraId="18D7BD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System.out.print("Enter your choice: "); </w:t>
      </w:r>
    </w:p>
    <w:p w14:paraId="202BD5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choice = sc.nextInt(); </w:t>
      </w:r>
    </w:p>
    <w:p w14:paraId="664847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switch (choice) { </w:t>
      </w:r>
    </w:p>
    <w:p w14:paraId="378615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case 1: </w:t>
      </w:r>
    </w:p>
    <w:p w14:paraId="1B08C7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System.out.print("Enter value to push: "); </w:t>
      </w:r>
    </w:p>
    <w:p w14:paraId="1E814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value = sc.nextInt(); </w:t>
      </w:r>
    </w:p>
    <w:p w14:paraId="3CC6E3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stack.push(value); </w:t>
      </w:r>
    </w:p>
    <w:p w14:paraId="681CF2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break; </w:t>
      </w:r>
    </w:p>
    <w:p w14:paraId="40DC2A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case 2: </w:t>
      </w:r>
    </w:p>
    <w:p w14:paraId="558D3B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int popped = stack.pop(); </w:t>
      </w:r>
    </w:p>
    <w:p w14:paraId="32BB0C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if (popped != -1) </w:t>
      </w:r>
    </w:p>
    <w:p w14:paraId="7BB59E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    System.out.println("Popped: " + popped); </w:t>
      </w:r>
    </w:p>
    <w:p w14:paraId="256E78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break; </w:t>
      </w:r>
    </w:p>
    <w:p w14:paraId="4DD144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case 3: </w:t>
      </w:r>
    </w:p>
    <w:p w14:paraId="50A918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int top = stack.top(); </w:t>
      </w:r>
    </w:p>
    <w:p w14:paraId="3CDF38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if (top != -1) </w:t>
      </w:r>
    </w:p>
    <w:p w14:paraId="0BB871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    System.out.println("Top element: " + top); </w:t>
      </w:r>
    </w:p>
    <w:p w14:paraId="451C3B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break; </w:t>
      </w:r>
    </w:p>
    <w:p w14:paraId="1D03AD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case 4: </w:t>
      </w:r>
    </w:p>
    <w:p w14:paraId="323B5F8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stack.display(); </w:t>
      </w:r>
    </w:p>
    <w:p w14:paraId="2724D9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break; </w:t>
      </w:r>
    </w:p>
    <w:p w14:paraId="4BFA8D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case 5: </w:t>
      </w:r>
    </w:p>
    <w:p w14:paraId="51972B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System.out.println("Exiting..."); </w:t>
      </w:r>
    </w:p>
    <w:p w14:paraId="584DB7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break; </w:t>
      </w:r>
    </w:p>
    <w:p w14:paraId="37D4AD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default: </w:t>
      </w:r>
    </w:p>
    <w:p w14:paraId="6307CA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        System.out.println("Invalid choice."); </w:t>
      </w:r>
    </w:p>
    <w:p w14:paraId="79894B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    } </w:t>
      </w:r>
    </w:p>
    <w:p w14:paraId="1968FB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} while (choice != 5); </w:t>
      </w:r>
    </w:p>
    <w:p w14:paraId="6E69D1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    sc.close(); </w:t>
      </w:r>
    </w:p>
    <w:p w14:paraId="6AEBD5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 xml:space="preserve">    } </w:t>
      </w:r>
    </w:p>
    <w:p w14:paraId="0FEC89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}</w:t>
      </w:r>
    </w:p>
    <w:p w14:paraId="5F06A9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4FF023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05BCEB09">
      <w:pPr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66B056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25A1AB0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Set 3a: Remove duplicates in a linked list [LeetCode #83]</w:t>
      </w:r>
    </w:p>
    <w:p w14:paraId="2C779B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02961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java.util.HashSet; </w:t>
      </w:r>
    </w:p>
    <w:p w14:paraId="3C384F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java.util.Scanner; </w:t>
      </w:r>
    </w:p>
    <w:p w14:paraId="1EDE592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class Node { </w:t>
      </w:r>
    </w:p>
    <w:p w14:paraId="792E49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int data; </w:t>
      </w:r>
    </w:p>
    <w:p w14:paraId="22679A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Node next; </w:t>
      </w:r>
    </w:p>
    <w:p w14:paraId="4ECDC3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Node(int data) { </w:t>
      </w:r>
    </w:p>
    <w:p w14:paraId="6EA3ED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this.data = data; </w:t>
      </w:r>
    </w:p>
    <w:p w14:paraId="019EFF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next = null; </w:t>
      </w:r>
    </w:p>
    <w:p w14:paraId="5C8EC8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07934F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464354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Program3a { </w:t>
      </w:r>
    </w:p>
    <w:p w14:paraId="668E2B3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Node removeDuplicates(Node head) { </w:t>
      </w:r>
    </w:p>
    <w:p w14:paraId="5D9B0C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HashSet&lt;Integer&gt; seen = new HashSet&lt;&gt;(); </w:t>
      </w:r>
    </w:p>
    <w:p w14:paraId="0689C8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current = head, prev = null; </w:t>
      </w:r>
    </w:p>
    <w:p w14:paraId="5AC08C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(current != null) { </w:t>
      </w:r>
    </w:p>
    <w:p w14:paraId="01D3D5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(seen.contains(current.data)) { </w:t>
      </w:r>
    </w:p>
    <w:p w14:paraId="38696A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prev.next = current.next; </w:t>
      </w:r>
    </w:p>
    <w:p w14:paraId="2CFC3D2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else { </w:t>
      </w:r>
    </w:p>
    <w:p w14:paraId="433A60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seen.add(current.data); </w:t>
      </w:r>
    </w:p>
    <w:p w14:paraId="7C9F6B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prev = current; </w:t>
      </w:r>
    </w:p>
    <w:p w14:paraId="3DEE29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48E0BF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current = current.next; </w:t>
      </w:r>
    </w:p>
    <w:p w14:paraId="50613B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238CC8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head; </w:t>
      </w:r>
    </w:p>
    <w:p w14:paraId="657593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BD401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printList(Node head) { </w:t>
      </w:r>
    </w:p>
    <w:p w14:paraId="294AB4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(head != null) { </w:t>
      </w:r>
    </w:p>
    <w:p w14:paraId="761AE5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System.out.print(head.data + " "); </w:t>
      </w:r>
    </w:p>
    <w:p w14:paraId="6914D1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head = head.next; </w:t>
      </w:r>
    </w:p>
    <w:p w14:paraId="2DFB7C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01E834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System.out.println(); </w:t>
      </w:r>
    </w:p>
    <w:p w14:paraId="00D36B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7E4FB7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128ED3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3FE44D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nodes: "); </w:t>
      </w:r>
    </w:p>
    <w:p w14:paraId="06875BD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sc.nextInt(); </w:t>
      </w:r>
    </w:p>
    <w:p w14:paraId="2719B5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(n == 0) { </w:t>
      </w:r>
    </w:p>
    <w:p w14:paraId="470C95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System.out.println("Empty list."); </w:t>
      </w:r>
    </w:p>
    <w:p w14:paraId="0E9612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return; </w:t>
      </w:r>
    </w:p>
    <w:p w14:paraId="1DC540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31E405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elements: "); </w:t>
      </w:r>
    </w:p>
    <w:p w14:paraId="404BF3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head = new Node(sc.nextInt()); </w:t>
      </w:r>
    </w:p>
    <w:p w14:paraId="5E3EEA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current = head; </w:t>
      </w:r>
    </w:p>
    <w:p w14:paraId="68E538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1; i &lt; n; i++) { </w:t>
      </w:r>
    </w:p>
    <w:p w14:paraId="329B8E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current.next = new Node(sc.nextInt()); </w:t>
      </w:r>
    </w:p>
    <w:p w14:paraId="448A54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current = current.next; </w:t>
      </w:r>
    </w:p>
    <w:p w14:paraId="5A5D19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67AEDF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System.out.print("Original List: "); </w:t>
      </w:r>
    </w:p>
    <w:p w14:paraId="241CE5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printList(head); </w:t>
      </w:r>
    </w:p>
    <w:p w14:paraId="7C55A3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head = removeDuplicates(head); </w:t>
      </w:r>
    </w:p>
    <w:p w14:paraId="72E9BA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System.out.print("List after removing duplicates: "); </w:t>
      </w:r>
    </w:p>
    <w:p w14:paraId="73DD6B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printList(head); </w:t>
      </w:r>
    </w:p>
    <w:p w14:paraId="42DB74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0576B9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</w:p>
    <w:p w14:paraId="79690C54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Set 3b: Return index number of target value in a rotated sorted array [LeetCode #33]</w:t>
      </w:r>
    </w:p>
    <w:p w14:paraId="2AFD114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>class SearchInRotatedSortedArray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public static int search(int[] nums, int target)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int left = 0, right = nums.length - 1;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while (left &lt;= right)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int mid = left + (right - left) / 2;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if (nums[mid] == target) return mid;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if (nums[left] &lt;= nums[mid])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if (nums[left] &lt;= target &amp;&amp; target &lt; nums[mid])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    right = mid - 1;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} else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    left = mid + 1;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} else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if (nums[mid] &lt; target &amp;&amp; target &lt;= nums[right])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    left = mid + 1;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} else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    right = mid - 1;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return -1;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  <w:r>
        <w:rPr>
          <w:rFonts w:hint="default" w:ascii="Times New Roman" w:hAnsi="Times New Roman"/>
          <w:sz w:val="16"/>
          <w:szCs w:val="16"/>
        </w:rPr>
        <w:t>public static void main(String[] args) {</w:t>
      </w:r>
    </w:p>
    <w:p w14:paraId="7AED34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Scanner scanner = new Scanner(System.in);</w:t>
      </w:r>
    </w:p>
    <w:p w14:paraId="07A512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System.out.println("Enter the size of the array:");</w:t>
      </w:r>
    </w:p>
    <w:p w14:paraId="5F43F2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 n = scanner.nextInt();</w:t>
      </w:r>
    </w:p>
    <w:p w14:paraId="7D9CD7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int[] nums = new int[n];</w:t>
      </w:r>
    </w:p>
    <w:p w14:paraId="1CB40C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System.out.println("Enter the elements of the array:");</w:t>
      </w:r>
    </w:p>
    <w:p w14:paraId="04561F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for (int i = 0; i &lt; n; i++) {</w:t>
      </w:r>
    </w:p>
    <w:p w14:paraId="48C1BC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    nums[i] = scanner.nextInt();</w:t>
      </w:r>
    </w:p>
    <w:p w14:paraId="6843A2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}</w:t>
      </w:r>
    </w:p>
    <w:p w14:paraId="4BAFA6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System.out.println("Enter the target element:");</w:t>
      </w:r>
    </w:p>
    <w:p w14:paraId="01889B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 target = scanner.nextInt();</w:t>
      </w:r>
    </w:p>
    <w:p w14:paraId="7B0043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 result = search(nums, target);</w:t>
      </w:r>
    </w:p>
    <w:p w14:paraId="7478E1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if (result != -1) {</w:t>
      </w:r>
    </w:p>
    <w:p w14:paraId="469B38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    System.out.println("Target element found at index: " + result);</w:t>
      </w:r>
    </w:p>
    <w:p w14:paraId="62B981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} else {</w:t>
      </w:r>
    </w:p>
    <w:p w14:paraId="7AD1ED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    System.out.println("Target element not found in the array.");</w:t>
      </w:r>
    </w:p>
    <w:p w14:paraId="553FBE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}</w:t>
      </w:r>
    </w:p>
    <w:p w14:paraId="7136B8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</w:rPr>
        <w:t xml:space="preserve">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>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  <w:lang w:val="en-IN"/>
        </w:rPr>
        <w:t>===============================================================================</w:t>
      </w:r>
    </w:p>
    <w:p w14:paraId="60C28D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 w:cs="Times New Roman"/>
          <w:sz w:val="16"/>
          <w:szCs w:val="16"/>
          <w:lang w:val="en-IN"/>
        </w:rPr>
        <w:t>4) Linked list delete nth node from end</w:t>
      </w:r>
    </w:p>
    <w:p w14:paraId="5D9BC6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4EF7E7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4a) </w:t>
      </w:r>
    </w:p>
    <w:p w14:paraId="79C4A0B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import java.util.Scanner; </w:t>
      </w:r>
    </w:p>
    <w:p w14:paraId="15174D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class Node { </w:t>
      </w:r>
    </w:p>
    <w:p w14:paraId="4C0620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int data; </w:t>
      </w:r>
    </w:p>
    <w:p w14:paraId="01A11C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Node next; </w:t>
      </w:r>
    </w:p>
    <w:p w14:paraId="42BFBE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Node(int data) { </w:t>
      </w:r>
    </w:p>
    <w:p w14:paraId="21BA08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this.data = data; </w:t>
      </w:r>
    </w:p>
    <w:p w14:paraId="4BEB1A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next = null; </w:t>
      </w:r>
    </w:p>
    <w:p w14:paraId="216E83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} </w:t>
      </w:r>
    </w:p>
    <w:p w14:paraId="645369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} </w:t>
      </w:r>
    </w:p>
    <w:p w14:paraId="634AF2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public class Program4a{ </w:t>
      </w:r>
    </w:p>
    <w:p w14:paraId="1B6D40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public static Node deleteNthFromEnd(Node head, int n) { </w:t>
      </w:r>
    </w:p>
    <w:p w14:paraId="72C488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if (head == null) return null; </w:t>
      </w:r>
    </w:p>
    <w:p w14:paraId="7D2B28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Node first = head; </w:t>
      </w:r>
    </w:p>
    <w:p w14:paraId="7C1C99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Node second = head; </w:t>
      </w:r>
    </w:p>
    <w:p w14:paraId="5E9AACE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for (int i = 0; i &lt; n; i++) { </w:t>
      </w:r>
    </w:p>
    <w:p w14:paraId="432567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if (first == null) return head;   </w:t>
      </w:r>
    </w:p>
    <w:p w14:paraId="2526E8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first = first.next; </w:t>
      </w:r>
    </w:p>
    <w:p w14:paraId="1C2481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017C01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if (first == null) { </w:t>
      </w:r>
    </w:p>
    <w:p w14:paraId="5DA7A78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head = head.next; </w:t>
      </w:r>
    </w:p>
    <w:p w14:paraId="545640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return head; </w:t>
      </w:r>
    </w:p>
    <w:p w14:paraId="036D68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1DEF3E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while (first != null &amp;&amp; first.next != null) { </w:t>
      </w:r>
    </w:p>
    <w:p w14:paraId="3E6B84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first = first.next; </w:t>
      </w:r>
    </w:p>
    <w:p w14:paraId="648BB8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second = second.next; </w:t>
      </w:r>
    </w:p>
    <w:p w14:paraId="3FA1BA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12379D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second.next = second.next.next; </w:t>
      </w:r>
    </w:p>
    <w:p w14:paraId="487C9F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return head; </w:t>
      </w:r>
    </w:p>
    <w:p w14:paraId="7EA19B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} </w:t>
      </w:r>
    </w:p>
    <w:p w14:paraId="11AB36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public static void printList(Node head) { </w:t>
      </w:r>
    </w:p>
    <w:p w14:paraId="0A00F65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while (head != null) { </w:t>
      </w:r>
    </w:p>
    <w:p w14:paraId="33EB14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System.out.print(head.data + " "); </w:t>
      </w:r>
    </w:p>
    <w:p w14:paraId="28C447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head = head.next; </w:t>
      </w:r>
    </w:p>
    <w:p w14:paraId="21FD11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4E8FAB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System.out.println(); </w:t>
      </w:r>
    </w:p>
    <w:p w14:paraId="264399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} </w:t>
      </w:r>
    </w:p>
    <w:p w14:paraId="5E2BB3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public static void main(String[] args) { </w:t>
      </w:r>
    </w:p>
    <w:p w14:paraId="2AF4E3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Scanner sc = new Scanner(System.in); </w:t>
      </w:r>
    </w:p>
    <w:p w14:paraId="308912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System.out.print("Enter the number of nodes: "); </w:t>
      </w:r>
    </w:p>
    <w:p w14:paraId="5EB7E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int n = sc.nextInt(); </w:t>
      </w:r>
    </w:p>
    <w:p w14:paraId="572FB4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if (n == 0) { </w:t>
      </w:r>
    </w:p>
    <w:p w14:paraId="0EE8C0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System.out.println("List is empty."); </w:t>
      </w:r>
    </w:p>
    <w:p w14:paraId="11C0BF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return; </w:t>
      </w:r>
    </w:p>
    <w:p w14:paraId="39FF8A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0DBC65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System.out.print("Enter the elements of the LinkedList: "); </w:t>
      </w:r>
    </w:p>
    <w:p w14:paraId="6C52B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Node head = new Node(sc.nextInt()); </w:t>
      </w:r>
    </w:p>
    <w:p w14:paraId="78C8EE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Node current = head; </w:t>
      </w:r>
    </w:p>
    <w:p w14:paraId="1CCE1C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for (int i = 1; i &lt; n; i++) { </w:t>
      </w:r>
    </w:p>
    <w:p w14:paraId="49F3C1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current.next = new Node(sc.nextInt()); </w:t>
      </w:r>
    </w:p>
    <w:p w14:paraId="758BE4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current = current.next; </w:t>
      </w:r>
    </w:p>
    <w:p w14:paraId="563F6A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27FE39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System.out.print("Enter the position from the end to delete: "); </w:t>
      </w:r>
    </w:p>
    <w:p w14:paraId="73E804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int positionFromEnd = sc.nextInt(); </w:t>
      </w:r>
    </w:p>
    <w:p w14:paraId="1F86E1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System.out.print("Original List: "); </w:t>
      </w:r>
    </w:p>
    <w:p w14:paraId="40177C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printList(head); </w:t>
      </w:r>
    </w:p>
    <w:p w14:paraId="7A506D8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head = deleteNthFromEnd(head, positionFromEnd); </w:t>
      </w:r>
    </w:p>
    <w:p w14:paraId="4B0EE9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System.out.print("List after deleting " + positionFromEnd + "th node from the end: "); </w:t>
      </w:r>
    </w:p>
    <w:p w14:paraId="1D63FE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printList(head); </w:t>
      </w:r>
    </w:p>
    <w:p w14:paraId="007B17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} </w:t>
      </w:r>
    </w:p>
    <w:p w14:paraId="739D94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} </w:t>
      </w:r>
    </w:p>
    <w:p w14:paraId="6285B2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4b) </w:t>
      </w:r>
    </w:p>
    <w:p w14:paraId="17E85D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import java.util.Arrays; </w:t>
      </w:r>
    </w:p>
    <w:p w14:paraId="58F7EB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import java.util.Scanner; </w:t>
      </w:r>
    </w:p>
    <w:p w14:paraId="5DE65D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public class Program4b { </w:t>
      </w:r>
    </w:p>
    <w:p w14:paraId="731A0A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public static float findCeil(float[] arr, float x) { </w:t>
      </w:r>
    </w:p>
    <w:p w14:paraId="7B20CB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Arrays.sort(arr); </w:t>
      </w:r>
    </w:p>
    <w:p w14:paraId="47A31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for (float num : arr) { </w:t>
      </w:r>
    </w:p>
    <w:p w14:paraId="021595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if (num &gt;= x) { </w:t>
      </w:r>
    </w:p>
    <w:p w14:paraId="0D7ECA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    return num; </w:t>
      </w:r>
    </w:p>
    <w:p w14:paraId="191814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} </w:t>
      </w:r>
    </w:p>
    <w:p w14:paraId="6CFFCEF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3106D6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return -1;   </w:t>
      </w:r>
    </w:p>
    <w:p w14:paraId="77829E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} </w:t>
      </w:r>
    </w:p>
    <w:p w14:paraId="082E8F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public static float findFloor(float[] arr, float x) { </w:t>
      </w:r>
    </w:p>
    <w:p w14:paraId="1F6FA2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Arrays.sort(arr); </w:t>
      </w:r>
    </w:p>
    <w:p w14:paraId="275F6C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float floor = -1; </w:t>
      </w:r>
    </w:p>
    <w:p w14:paraId="577349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for (int i = arr.length - 1; i &gt;= 0; i--) { </w:t>
      </w:r>
    </w:p>
    <w:p w14:paraId="3D23E9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if (arr[i] &lt;= x) { </w:t>
      </w:r>
    </w:p>
    <w:p w14:paraId="0C72D1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    floor = arr[i]; </w:t>
      </w:r>
    </w:p>
    <w:p w14:paraId="5A5BB1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    break; </w:t>
      </w:r>
    </w:p>
    <w:p w14:paraId="3D395F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} </w:t>
      </w:r>
    </w:p>
    <w:p w14:paraId="4E3311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1AD4BE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return floor; </w:t>
      </w:r>
    </w:p>
    <w:p w14:paraId="0E83ED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} </w:t>
      </w:r>
    </w:p>
    <w:p w14:paraId="10C6C2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public static void main(String[] args) { </w:t>
      </w:r>
    </w:p>
    <w:p w14:paraId="64C5B9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Scanner sc = new Scanner(System.in); </w:t>
      </w:r>
    </w:p>
    <w:p w14:paraId="42532A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System.out.print("Enter the number of elements in the array: "); </w:t>
      </w:r>
    </w:p>
    <w:p w14:paraId="29618B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int n = sc.nextInt(); </w:t>
      </w:r>
    </w:p>
    <w:p w14:paraId="701288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float[] arr = new float[n]; </w:t>
      </w:r>
    </w:p>
    <w:p w14:paraId="192E2A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System.out.print("Enter the array elements: "); </w:t>
      </w:r>
    </w:p>
    <w:p w14:paraId="057A56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for (int i = 0; i &lt; n; i++) { </w:t>
      </w:r>
    </w:p>
    <w:p w14:paraId="15EED7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arr[i] = sc.nextFloat(); </w:t>
      </w:r>
    </w:p>
    <w:p w14:paraId="050A02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6B2C49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System.out.print("Enter the target value x: "); </w:t>
      </w:r>
    </w:p>
    <w:p w14:paraId="4D41F5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float x = sc.nextFloat(); </w:t>
      </w:r>
    </w:p>
    <w:p w14:paraId="254210B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float ceil = findCeil(arr, x); </w:t>
      </w:r>
    </w:p>
    <w:p w14:paraId="572595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float floor = findFloor(arr, x); </w:t>
      </w:r>
    </w:p>
    <w:p w14:paraId="19938A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if (ceil != -1) { </w:t>
      </w:r>
    </w:p>
    <w:p w14:paraId="78865B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System.out.println("Ceil of " + x + " is: " + ceil); </w:t>
      </w:r>
    </w:p>
    <w:p w14:paraId="26D066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else { </w:t>
      </w:r>
    </w:p>
    <w:p w14:paraId="44E216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System.out.println("No Ceil found for " + x); </w:t>
      </w:r>
    </w:p>
    <w:p w14:paraId="450213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7EA3FF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if (floor != -1) { </w:t>
      </w:r>
    </w:p>
    <w:p w14:paraId="0436E9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System.out.println("Floor of " + x + " is: " + floor); </w:t>
      </w:r>
    </w:p>
    <w:p w14:paraId="6740D6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else { </w:t>
      </w:r>
    </w:p>
    <w:p w14:paraId="1B4129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System.out.println("No Floor found for " + x); </w:t>
      </w:r>
    </w:p>
    <w:p w14:paraId="0F7A68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034A49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} </w:t>
      </w:r>
    </w:p>
    <w:p w14:paraId="37B3AF0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} </w:t>
      </w:r>
    </w:p>
    <w:p w14:paraId="412416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</w:t>
      </w:r>
    </w:p>
    <w:p w14:paraId="47AFD6E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Set 5a: In sorted array, find element that occurs only once [LeetCode #540]</w:t>
      </w:r>
    </w:p>
    <w:p w14:paraId="0F31BE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</w:p>
    <w:p w14:paraId="69FE52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5a) </w:t>
      </w:r>
    </w:p>
    <w:p w14:paraId="5704B7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import java.util.Scanner; </w:t>
      </w:r>
    </w:p>
    <w:p w14:paraId="061B52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public class Program5a{ </w:t>
      </w:r>
    </w:p>
    <w:p w14:paraId="03C43A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public static int findUnique(int[] arr) { </w:t>
      </w:r>
    </w:p>
    <w:p w14:paraId="2028E9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int n = arr.length; </w:t>
      </w:r>
    </w:p>
    <w:p w14:paraId="681248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for (int i = 0; i &lt; n - 1; i += 2) { </w:t>
      </w:r>
    </w:p>
    <w:p w14:paraId="539E11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if (arr[i] != arr[i + 1]) { </w:t>
      </w:r>
    </w:p>
    <w:p w14:paraId="55A610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    return arr[i];  </w:t>
      </w:r>
    </w:p>
    <w:p w14:paraId="5844A3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} </w:t>
      </w:r>
    </w:p>
    <w:p w14:paraId="628A26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5F82A5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return (n &gt; 0) ? arr[n - 1] : 2; </w:t>
      </w:r>
    </w:p>
    <w:p w14:paraId="45B64A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} </w:t>
      </w:r>
    </w:p>
    <w:p w14:paraId="06264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public static void main(String[] args) { </w:t>
      </w:r>
    </w:p>
    <w:p w14:paraId="7C7C74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Scanner sc = new Scanner(System.in); </w:t>
      </w:r>
    </w:p>
    <w:p w14:paraId="0CAEEB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System.out.print("Enter the number of elements in the array: "); </w:t>
      </w:r>
    </w:p>
    <w:p w14:paraId="54CFCF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int n = sc.nextInt(); </w:t>
      </w:r>
    </w:p>
    <w:p w14:paraId="2DFAF7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int[] arr = new int[n]; </w:t>
      </w:r>
    </w:p>
    <w:p w14:paraId="65075D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System.out.print("Enter the sorted array elements: "); </w:t>
      </w:r>
    </w:p>
    <w:p w14:paraId="2245E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for (int i = 0; i &lt; n; i++) { </w:t>
      </w:r>
    </w:p>
    <w:p w14:paraId="03324B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    arr[i] = sc.nextInt(); </w:t>
      </w:r>
    </w:p>
    <w:p w14:paraId="21FC0C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} </w:t>
      </w:r>
    </w:p>
    <w:p w14:paraId="0DE3528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int result = findUnique(arr); </w:t>
      </w:r>
    </w:p>
    <w:p w14:paraId="439C11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    System.out.println("The element that occurs only once is: " + result); </w:t>
      </w:r>
    </w:p>
    <w:p w14:paraId="3B3977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 xml:space="preserve">    } </w:t>
      </w:r>
    </w:p>
    <w:p w14:paraId="2EFA2D8E">
      <w:pPr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  <w:r>
        <w:rPr>
          <w:rFonts w:hint="default" w:ascii="Times New Roman" w:hAnsi="Times New Roman"/>
          <w:sz w:val="16"/>
          <w:szCs w:val="16"/>
          <w:lang w:val="en-IN"/>
        </w:rPr>
        <w:t>}</w:t>
      </w:r>
    </w:p>
    <w:p w14:paraId="019597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  <w:lang w:val="en-IN"/>
        </w:rPr>
      </w:pPr>
    </w:p>
    <w:p w14:paraId="2E1C15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</w:p>
    <w:p w14:paraId="237B001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Set 5b: Reverse a single linked list [LeetCode #206]</w:t>
      </w:r>
    </w:p>
    <w:p w14:paraId="4FDFB4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3D30B5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java.util.Scanner; </w:t>
      </w:r>
    </w:p>
    <w:p w14:paraId="226AD9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class LinkedList { </w:t>
      </w:r>
    </w:p>
    <w:p w14:paraId="719DE29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Node head;   </w:t>
      </w:r>
    </w:p>
    <w:p w14:paraId="5472CC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static class Node { </w:t>
      </w:r>
    </w:p>
    <w:p w14:paraId="7467D5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data; </w:t>
      </w:r>
    </w:p>
    <w:p w14:paraId="3AD341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next; </w:t>
      </w:r>
    </w:p>
    <w:p w14:paraId="5DC947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Node(int data) { </w:t>
      </w:r>
    </w:p>
    <w:p w14:paraId="5A25F1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this.data = data; </w:t>
      </w:r>
    </w:p>
    <w:p w14:paraId="701634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this.next = null; </w:t>
      </w:r>
    </w:p>
    <w:p w14:paraId="54093A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2DC252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733ACE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void append(int data) { </w:t>
      </w:r>
    </w:p>
    <w:p w14:paraId="67F3E3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newNode = new Node(data); </w:t>
      </w:r>
    </w:p>
    <w:p w14:paraId="27CBAC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(head == null) { </w:t>
      </w:r>
    </w:p>
    <w:p w14:paraId="3FEBFF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head = newNode; </w:t>
      </w:r>
    </w:p>
    <w:p w14:paraId="653E8B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return; </w:t>
      </w:r>
    </w:p>
    <w:p w14:paraId="644F02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34896B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last = head; </w:t>
      </w:r>
    </w:p>
    <w:p w14:paraId="29DC9E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(last.next != null) { </w:t>
      </w:r>
    </w:p>
    <w:p w14:paraId="53FC8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last = last.next; </w:t>
      </w:r>
    </w:p>
    <w:p w14:paraId="7A07C8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164179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last.next = newNode; </w:t>
      </w:r>
    </w:p>
    <w:p w14:paraId="0A9B6C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76CA64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void reverse() { </w:t>
      </w:r>
    </w:p>
    <w:p w14:paraId="2FC998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prev = null; </w:t>
      </w:r>
    </w:p>
    <w:p w14:paraId="1239D0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current = head; </w:t>
      </w:r>
    </w:p>
    <w:p w14:paraId="11A41A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next = null; </w:t>
      </w:r>
    </w:p>
    <w:p w14:paraId="678002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(current != null) { </w:t>
      </w:r>
    </w:p>
    <w:p w14:paraId="3B7AB4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next = current.next;  </w:t>
      </w:r>
    </w:p>
    <w:p w14:paraId="3B6A26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current.next = prev;  </w:t>
      </w:r>
    </w:p>
    <w:p w14:paraId="3AF00D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prev = current;       </w:t>
      </w:r>
    </w:p>
    <w:p w14:paraId="3DB8DE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current = next; </w:t>
      </w:r>
    </w:p>
    <w:p w14:paraId="27A2B8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55A0F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head = prev;  </w:t>
      </w:r>
    </w:p>
    <w:p w14:paraId="0F1D06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6760B8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void printList() { </w:t>
      </w:r>
    </w:p>
    <w:p w14:paraId="106E2E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temp = head; </w:t>
      </w:r>
    </w:p>
    <w:p w14:paraId="02EA9B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(temp != null) { </w:t>
      </w:r>
    </w:p>
    <w:p w14:paraId="014431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System.out.print(temp.data + " "); </w:t>
      </w:r>
    </w:p>
    <w:p w14:paraId="05F59E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temp = temp.next; </w:t>
      </w:r>
    </w:p>
    <w:p w14:paraId="315460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76B67D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System.out.println(); </w:t>
      </w:r>
    </w:p>
    <w:p w14:paraId="2176FF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2C618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57F805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43ACB6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LinkedList list = new LinkedList(); </w:t>
      </w:r>
    </w:p>
    <w:p w14:paraId="0F658C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the number of elements in the linked list: "); </w:t>
      </w:r>
    </w:p>
    <w:p w14:paraId="72A505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sc.nextInt(); </w:t>
      </w:r>
    </w:p>
    <w:p w14:paraId="679172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the elements:"); </w:t>
      </w:r>
    </w:p>
    <w:p w14:paraId="70BC25B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3D2EA5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data = sc.nextInt(); </w:t>
      </w:r>
    </w:p>
    <w:p w14:paraId="262AFAD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list.append(data); </w:t>
      </w:r>
    </w:p>
    <w:p w14:paraId="3FC3B2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7F5AF90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System.out.print("Original Linked List: "); </w:t>
      </w:r>
    </w:p>
    <w:p w14:paraId="2EFE04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list.printList(); </w:t>
      </w:r>
    </w:p>
    <w:p w14:paraId="28E8CD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list.reverse(); </w:t>
      </w:r>
    </w:p>
    <w:p w14:paraId="3F9C33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System.out.print("Reversed Linked List: "); </w:t>
      </w:r>
    </w:p>
    <w:p w14:paraId="6B675A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list.printList(); </w:t>
      </w:r>
    </w:p>
    <w:p w14:paraId="1D2888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6161D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</w:p>
    <w:p w14:paraId="4394788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Set 6a: Two numbers sum problem [LeetCode #1]</w:t>
      </w:r>
    </w:p>
    <w:p w14:paraId="2DE325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>import java.util.*;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>class TwoSum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public static int[] twoSum(int[] nums, int target)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Map&lt;Integer, Integer&gt; map = new HashMap&lt;&gt;();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nums.length; i++)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int comp = target - nums[i];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if (map.containsKey(comp))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return new int[]{map.get(comp), i};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map.put(nums[i], i);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return new int[0];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}</w:t>
      </w:r>
    </w:p>
    <w:p w14:paraId="1E3C76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>public static void main(String[] args) {</w:t>
      </w:r>
    </w:p>
    <w:p w14:paraId="1CE030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Scanner scanner = new Scanner(System.in);</w:t>
      </w:r>
    </w:p>
    <w:p w14:paraId="3C13FE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System.out.println("Enter the size of the array:");</w:t>
      </w:r>
    </w:p>
    <w:p w14:paraId="7110F5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 n = scanner.nextInt();</w:t>
      </w:r>
    </w:p>
    <w:p w14:paraId="7DE8C4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int[] nums = new int[n];</w:t>
      </w:r>
    </w:p>
    <w:p w14:paraId="038F14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System.out.println("Enter the elements of the array:");</w:t>
      </w:r>
    </w:p>
    <w:p w14:paraId="562B0A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for (int i = 0; i &lt; n; i++) {</w:t>
      </w:r>
    </w:p>
    <w:p w14:paraId="5D2168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    nums[i] = scanner.nextInt();</w:t>
      </w:r>
    </w:p>
    <w:p w14:paraId="1C4874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}</w:t>
      </w:r>
    </w:p>
    <w:p w14:paraId="594727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System.out.println("Enter the target sum:");</w:t>
      </w:r>
    </w:p>
    <w:p w14:paraId="3F51D7D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 target = scanner.nextInt();</w:t>
      </w:r>
    </w:p>
    <w:p w14:paraId="498417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int[] res = twoSum(nums, target);</w:t>
      </w:r>
    </w:p>
    <w:p w14:paraId="42D7FC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System.out.println("Indices of the two numbers: " + res[0] + " " + res[1]);</w:t>
      </w:r>
    </w:p>
    <w:p w14:paraId="2DBEC6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}</w:t>
      </w:r>
    </w:p>
    <w:p w14:paraId="7BC1D3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firstLine="720" w:firstLineChars="0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>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</w:p>
    <w:p w14:paraId="331659D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Set 6b: Search an element in linked list (iteration and recursion) [GeeksforGeeks]</w:t>
      </w:r>
    </w:p>
    <w:p w14:paraId="2EFAE6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import java.util.Scanner; </w:t>
      </w:r>
    </w:p>
    <w:p w14:paraId="0FB57B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Program6b { </w:t>
      </w:r>
    </w:p>
    <w:p w14:paraId="0A7B29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static class Node { </w:t>
      </w:r>
    </w:p>
    <w:p w14:paraId="29C43A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data; </w:t>
      </w:r>
    </w:p>
    <w:p w14:paraId="35FA73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next; </w:t>
      </w:r>
    </w:p>
    <w:p w14:paraId="413F8A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Node(int d) { data = d; next = null; } </w:t>
      </w:r>
    </w:p>
    <w:p w14:paraId="3C9682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1CA7A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boolean searchIterative(Node head, int target) { </w:t>
      </w:r>
    </w:p>
    <w:p w14:paraId="271735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curr = head; </w:t>
      </w:r>
    </w:p>
    <w:p w14:paraId="37340D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(curr != null) { </w:t>
      </w:r>
    </w:p>
    <w:p w14:paraId="1B9A74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(curr.data == target) return true; </w:t>
      </w:r>
    </w:p>
    <w:p w14:paraId="48A411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curr = curr.next; </w:t>
      </w:r>
    </w:p>
    <w:p w14:paraId="01566C5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1AD28E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false; </w:t>
      </w:r>
    </w:p>
    <w:p w14:paraId="2AB825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6A5BDC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Node buildList(int[] vals) { </w:t>
      </w:r>
    </w:p>
    <w:p w14:paraId="0A7E6F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(vals.length == 0) return null; </w:t>
      </w:r>
    </w:p>
    <w:p w14:paraId="56148B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head = new Node(vals[0]), tail = head; </w:t>
      </w:r>
    </w:p>
    <w:p w14:paraId="017E10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1; i &lt; vals.length; i++) { </w:t>
      </w:r>
    </w:p>
    <w:p w14:paraId="6B1E8B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tail.next = new Node(vals[i]); </w:t>
      </w:r>
    </w:p>
    <w:p w14:paraId="7B6BC2D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tail = tail.next; </w:t>
      </w:r>
    </w:p>
    <w:p w14:paraId="32A06A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104D28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head; </w:t>
      </w:r>
    </w:p>
    <w:p w14:paraId="36BEA5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AB474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200F28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6BC636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nodes: "); </w:t>
      </w:r>
    </w:p>
    <w:p w14:paraId="2ED53C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sc.nextInt(); </w:t>
      </w:r>
    </w:p>
    <w:p w14:paraId="760C92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vals = new int[n]; </w:t>
      </w:r>
    </w:p>
    <w:p w14:paraId="3832B2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list elements: "); </w:t>
      </w:r>
    </w:p>
    <w:p w14:paraId="2D483D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vals[i] = sc.nextInt(); </w:t>
      </w:r>
    </w:p>
    <w:p w14:paraId="3E9E55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target to search: "); </w:t>
      </w:r>
    </w:p>
    <w:p w14:paraId="306BF3B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target = sc.nextInt(); </w:t>
      </w:r>
    </w:p>
    <w:p w14:paraId="75608C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head = buildList(vals); </w:t>
      </w:r>
    </w:p>
    <w:p w14:paraId="2B8EB0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boolean found = searchIterative(head, target); </w:t>
      </w:r>
    </w:p>
    <w:p w14:paraId="1657BD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System.out.println("Element " + target + </w:t>
      </w:r>
    </w:p>
    <w:p w14:paraId="100C98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(found ? " found" : " not found") + " using Iteration."); </w:t>
      </w:r>
    </w:p>
    <w:p w14:paraId="2031D6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178476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2CAB3F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Recursion </w:t>
      </w:r>
    </w:p>
    <w:p w14:paraId="6B8883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java.util.Scanner; </w:t>
      </w:r>
    </w:p>
    <w:p w14:paraId="56639F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SearchRecursive { </w:t>
      </w:r>
    </w:p>
    <w:p w14:paraId="527DE6E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static class Node { </w:t>
      </w:r>
    </w:p>
    <w:p w14:paraId="798C38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data; </w:t>
      </w:r>
    </w:p>
    <w:p w14:paraId="6CBC9A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next; </w:t>
      </w:r>
    </w:p>
    <w:p w14:paraId="0791C4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Node(int d) { data = d; next = null; } </w:t>
      </w:r>
    </w:p>
    <w:p w14:paraId="4F002B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59B4124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boolean searchRecursive(Node head, int target) { </w:t>
      </w:r>
    </w:p>
    <w:p w14:paraId="0CF0A9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(head == null) return false; </w:t>
      </w:r>
    </w:p>
    <w:p w14:paraId="1C3EF3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(head.data == target) return true; </w:t>
      </w:r>
    </w:p>
    <w:p w14:paraId="50C0C7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searchRecursive(head.next, target); </w:t>
      </w:r>
    </w:p>
    <w:p w14:paraId="749B62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6125F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Node buildList(int[] vals) { </w:t>
      </w:r>
    </w:p>
    <w:p w14:paraId="4F220D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(vals.length == 0) return null; </w:t>
      </w:r>
    </w:p>
    <w:p w14:paraId="0F0757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head = new Node(vals[0]), tail = head; </w:t>
      </w:r>
    </w:p>
    <w:p w14:paraId="27CF29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1; i &lt; vals.length; i++) { </w:t>
      </w:r>
    </w:p>
    <w:p w14:paraId="39D343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tail.next = new Node(vals[i]); </w:t>
      </w:r>
    </w:p>
    <w:p w14:paraId="25BB72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tail = tail.next; </w:t>
      </w:r>
    </w:p>
    <w:p w14:paraId="315EA2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51A68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head; </w:t>
      </w:r>
    </w:p>
    <w:p w14:paraId="58EB39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0CD4EA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244FAA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0CB3B7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nodes: "); </w:t>
      </w:r>
    </w:p>
    <w:p w14:paraId="1565AB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sc.nextInt(); </w:t>
      </w:r>
    </w:p>
    <w:p w14:paraId="52E384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vals = new int[n]; </w:t>
      </w:r>
    </w:p>
    <w:p w14:paraId="75219A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list elements: "); </w:t>
      </w:r>
    </w:p>
    <w:p w14:paraId="6B3210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vals[i] = sc.nextInt(); </w:t>
      </w:r>
    </w:p>
    <w:p w14:paraId="3DCA8C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target to search: "); </w:t>
      </w:r>
    </w:p>
    <w:p w14:paraId="1245CC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target = sc.nextInt(); </w:t>
      </w:r>
    </w:p>
    <w:p w14:paraId="4F000D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head = buildList(vals); </w:t>
      </w:r>
    </w:p>
    <w:p w14:paraId="25FA94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boolean found = searchRecursive(head, target); </w:t>
      </w:r>
    </w:p>
    <w:p w14:paraId="7624A5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System.out.println("Element " + target + </w:t>
      </w:r>
    </w:p>
    <w:p w14:paraId="21F322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(found ? " found" : " not found") + " using Recursion."); </w:t>
      </w:r>
    </w:p>
    <w:p w14:paraId="4FAD07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}} 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</w:p>
    <w:p w14:paraId="1A0A6CD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Set 7a: Remove duplicates from an array - O(log n) [LeetCode #26]</w:t>
      </w:r>
    </w:p>
    <w:p w14:paraId="7B7EB2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>class RemoveDuplicatesSortedArray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public static int removeDuplicates(int[] nums)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if (nums.length == 0) return 0;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int i = 0;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for (int j = 1; j &lt; nums.length; j++)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if (nums[j] != nums[i]) {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i++;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    nums[i] = nums[j];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    return i + 1;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  <w:r>
        <w:rPr>
          <w:rFonts w:hint="default" w:ascii="Times New Roman" w:hAnsi="Times New Roman"/>
          <w:sz w:val="16"/>
          <w:szCs w:val="16"/>
        </w:rPr>
        <w:t xml:space="preserve"> public static void main(String[] args) {</w:t>
      </w:r>
    </w:p>
    <w:p w14:paraId="3B34B5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Scanner scanner = new Scanner(System.in);</w:t>
      </w:r>
    </w:p>
    <w:p w14:paraId="0B1F4F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System.out.println("Enter the size of the array:");</w:t>
      </w:r>
    </w:p>
    <w:p w14:paraId="226450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 n = scanner.nextInt();</w:t>
      </w:r>
    </w:p>
    <w:p w14:paraId="11CDE4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int[] nums = new int[n];</w:t>
      </w:r>
    </w:p>
    <w:p w14:paraId="27767A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System.out.println("Enter the elements of the array:");</w:t>
      </w:r>
    </w:p>
    <w:p w14:paraId="3A87BD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for (int i = 0; i &lt; n; i++) {</w:t>
      </w:r>
    </w:p>
    <w:p w14:paraId="0FFEB3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    nums[i] = scanner.nextInt();</w:t>
      </w:r>
    </w:p>
    <w:p w14:paraId="77AA1E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}</w:t>
      </w:r>
    </w:p>
    <w:p w14:paraId="6DBE1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 len = removeDuplicates(nums);</w:t>
      </w:r>
    </w:p>
    <w:p w14:paraId="60F9CB9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System.out.println("Array after removing duplicates:");</w:t>
      </w:r>
    </w:p>
    <w:p w14:paraId="72B6A1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for (int i = 0; i &lt; len; i++) {</w:t>
      </w:r>
    </w:p>
    <w:p w14:paraId="5E5419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    System.out.print(nums[i] + " ");</w:t>
      </w:r>
    </w:p>
    <w:p w14:paraId="167710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}</w:t>
      </w:r>
    </w:p>
    <w:p w14:paraId="138CFC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}</w:t>
      </w:r>
    </w:p>
    <w:p w14:paraId="5E163D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>}</w:t>
      </w: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    </w:t>
      </w:r>
    </w:p>
    <w:p w14:paraId="7F6812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Set 7b: Reversing a queue using stack [GeeksforGeeks]</w:t>
      </w:r>
    </w:p>
    <w:p w14:paraId="16216C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br w:type="textWrapping"/>
      </w:r>
      <w:r>
        <w:rPr>
          <w:rFonts w:hint="default" w:ascii="Times New Roman" w:hAnsi="Times New Roman" w:cs="Times New Roman"/>
          <w:sz w:val="16"/>
          <w:szCs w:val="16"/>
        </w:rPr>
        <w:t xml:space="preserve">import java.util.LinkedList; </w:t>
      </w:r>
    </w:p>
    <w:p w14:paraId="33E27B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java.util.Queue; </w:t>
      </w:r>
    </w:p>
    <w:p w14:paraId="4F0CEE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java.util.Scanner; </w:t>
      </w:r>
    </w:p>
    <w:p w14:paraId="3806F61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Program7b { </w:t>
      </w:r>
    </w:p>
    <w:p w14:paraId="74381A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reverseQueue(Queue&lt;Integer&gt; q) { </w:t>
      </w:r>
    </w:p>
    <w:p w14:paraId="150A31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(q.isEmpty()) { </w:t>
      </w:r>
    </w:p>
    <w:p w14:paraId="66A6B2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return; </w:t>
      </w:r>
    </w:p>
    <w:p w14:paraId="257596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0FADBA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front = q.poll(); </w:t>
      </w:r>
    </w:p>
    <w:p w14:paraId="3614B7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reverseQueue(q); </w:t>
      </w:r>
    </w:p>
    <w:p w14:paraId="70E904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q.offer(front); </w:t>
      </w:r>
    </w:p>
    <w:p w14:paraId="084366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958D2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68E288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54857D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elements in queue: "); </w:t>
      </w:r>
    </w:p>
    <w:p w14:paraId="5790E4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sc.nextInt(); </w:t>
      </w:r>
    </w:p>
    <w:p w14:paraId="6BFA6F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Queue&lt;Integer&gt; queue = new LinkedList&lt;&gt;(); </w:t>
      </w:r>
    </w:p>
    <w:p w14:paraId="4B030F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queue elements: "); </w:t>
      </w:r>
    </w:p>
    <w:p w14:paraId="6912F3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075826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queue.offer(sc.nextInt()); </w:t>
      </w:r>
    </w:p>
    <w:p w14:paraId="574270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79A7E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System.out.print("Original Queue: "); </w:t>
      </w:r>
    </w:p>
    <w:p w14:paraId="7698E5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System.out.println(queue); </w:t>
      </w:r>
    </w:p>
    <w:p w14:paraId="7FBBBF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reverseQueue(queue); </w:t>
      </w:r>
    </w:p>
    <w:p w14:paraId="42E7C6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System.out.print("Reversed Queue: "); </w:t>
      </w:r>
    </w:p>
    <w:p w14:paraId="791318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System.out.println(queue); </w:t>
      </w:r>
    </w:p>
    <w:p w14:paraId="2E7D8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4F89CF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615B91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119D6B2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Set 8a: Remove consecutive duplicates in a string [LeetCode #1047]</w:t>
      </w:r>
    </w:p>
    <w:p w14:paraId="58B6D3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import java.util.Scanner; </w:t>
      </w:r>
    </w:p>
    <w:p w14:paraId="097807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public class RemoveConsecutiveDuplicates { </w:t>
      </w:r>
    </w:p>
    <w:p w14:paraId="19CAD5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String removeConsecutiveDuplicates(String str) { </w:t>
      </w:r>
    </w:p>
    <w:p w14:paraId="1F6819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if (str.length() == 0) return ""; </w:t>
      </w:r>
    </w:p>
    <w:p w14:paraId="47F9A6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StringBuilder result = new StringBuilder(); </w:t>
      </w:r>
    </w:p>
    <w:p w14:paraId="2DA01E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result.append(str.charAt(0));   </w:t>
      </w:r>
    </w:p>
    <w:p w14:paraId="782A4A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for (int i = 1; i &lt; str.length(); i++) { </w:t>
      </w:r>
    </w:p>
    <w:p w14:paraId="6F7519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if (str.charAt(i) != str.charAt(i - 1)) { </w:t>
      </w:r>
    </w:p>
    <w:p w14:paraId="383629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result.append(str.charAt(i)); </w:t>
      </w:r>
    </w:p>
    <w:p w14:paraId="34EADD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} </w:t>
      </w:r>
    </w:p>
    <w:p w14:paraId="300CE8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34339B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return result.toString(); </w:t>
      </w:r>
    </w:p>
    <w:p w14:paraId="6A6DC9C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39A941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void main(String[] args) { </w:t>
      </w:r>
    </w:p>
    <w:p w14:paraId="597E00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Scanner sc = new Scanner(System.in); </w:t>
      </w:r>
    </w:p>
    <w:p w14:paraId="633158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System.out.print("Enter a string: "); </w:t>
      </w:r>
    </w:p>
    <w:p w14:paraId="38823E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String input = sc.nextLine(); </w:t>
      </w:r>
    </w:p>
    <w:p w14:paraId="5CB9A4E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String output = removeConsecutiveDuplicates(input); </w:t>
      </w:r>
    </w:p>
    <w:p w14:paraId="52B712F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System.out.println("After removing consecutive duplicates: " + output); </w:t>
      </w:r>
    </w:p>
    <w:p w14:paraId="73EFDAA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7B16C3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} </w:t>
      </w:r>
    </w:p>
    <w:p w14:paraId="025A4ED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37D2B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✅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Set 8b: Stack sort using another stack [GeeksforGeeks]</w:t>
      </w:r>
    </w:p>
    <w:p w14:paraId="2A913A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02F7DF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import java.util.Scanner; </w:t>
      </w:r>
    </w:p>
    <w:p w14:paraId="40A179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import java.util.Stack; </w:t>
      </w:r>
    </w:p>
    <w:p w14:paraId="7FF2CE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public class SortStack { </w:t>
      </w:r>
    </w:p>
    <w:p w14:paraId="4629F0D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Stack&lt;Integer&gt; sortStack(Stack&lt;Integer&gt; input) { </w:t>
      </w:r>
    </w:p>
    <w:p w14:paraId="2A4C85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Stack&lt;Integer&gt; tempStack = new Stack&lt;&gt;(); </w:t>
      </w:r>
    </w:p>
    <w:p w14:paraId="367461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while (!input.isEmpty()) { </w:t>
      </w:r>
    </w:p>
    <w:p w14:paraId="1C3862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int temp = input.pop(); </w:t>
      </w:r>
    </w:p>
    <w:p w14:paraId="16EAD3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while (!tempStack.isEmpty() &amp;&amp; tempStack.peek() &gt; temp) { </w:t>
      </w:r>
    </w:p>
    <w:p w14:paraId="1AE716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input.push(tempStack.pop()); </w:t>
      </w:r>
    </w:p>
    <w:p w14:paraId="1C9989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} </w:t>
      </w:r>
    </w:p>
    <w:p w14:paraId="7745AA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tempStack.push(temp); </w:t>
      </w:r>
    </w:p>
    <w:p w14:paraId="31A049E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7F6D9A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return tempStack; </w:t>
      </w:r>
    </w:p>
    <w:p w14:paraId="05FE37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3C4A6A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void main(String[] args) { </w:t>
      </w:r>
    </w:p>
    <w:p w14:paraId="1AE0EB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Scanner sc = new Scanner(System.in); </w:t>
      </w:r>
    </w:p>
    <w:p w14:paraId="26FD73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Stack&lt;Integer&gt; stack = new Stack&lt;&gt;(); </w:t>
      </w:r>
    </w:p>
    <w:p w14:paraId="454316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System.out.print("Enter number of elements: "); </w:t>
      </w:r>
    </w:p>
    <w:p w14:paraId="15BD3F5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 n = sc.nextInt(); </w:t>
      </w:r>
    </w:p>
    <w:p w14:paraId="0D0104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System.out.print("Enter elements: "); </w:t>
      </w:r>
    </w:p>
    <w:p w14:paraId="1E90F0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for (int i = 0; i &lt; n; i++) { </w:t>
      </w:r>
    </w:p>
    <w:p w14:paraId="238E06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stack.push(sc.nextInt()); </w:t>
      </w:r>
    </w:p>
    <w:p w14:paraId="56FA49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405BE2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Stack&lt;Integer&gt; sorted = sortStack(stack); </w:t>
      </w:r>
    </w:p>
    <w:p w14:paraId="2828CB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System.out.print("Sorted Stack (top to bottom): "); </w:t>
      </w:r>
    </w:p>
    <w:p w14:paraId="4DAD93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while (!sorted.isEmpty()) { </w:t>
      </w:r>
    </w:p>
    <w:p w14:paraId="386BE1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System.out.print(sorted.pop() + " "); </w:t>
      </w:r>
    </w:p>
    <w:p w14:paraId="182F357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5CDC46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48612A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} </w:t>
      </w:r>
    </w:p>
    <w:p w14:paraId="0381CF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24679E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B2AC9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✅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Set 9a: Equilibrium index [LeetCode #724]</w:t>
      </w:r>
    </w:p>
    <w:p w14:paraId="49C7FD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0AC0FC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53833E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EquilibriumIndex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37E9661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pivotIndex(int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[] nums) {</w:t>
      </w:r>
    </w:p>
    <w:p w14:paraId="182604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total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, leftSum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5BFC1C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num : nums) total += num;</w:t>
      </w:r>
    </w:p>
    <w:p w14:paraId="139AEE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 i &lt; nums.length; i++) {</w:t>
      </w:r>
    </w:p>
    <w:p w14:paraId="477792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(leftSum == total - leftSum - nums[i])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i;</w:t>
      </w:r>
    </w:p>
    <w:p w14:paraId="4E7C5D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leftSum += nums[i];</w:t>
      </w:r>
    </w:p>
    <w:p w14:paraId="2D363D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67A0FA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-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69DB6C5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090206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5225FC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</w:t>
      </w: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>public static void main(String[] args) {</w:t>
      </w:r>
    </w:p>
    <w:p w14:paraId="453C7DA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Scanner scanner = new Scanner(System.in);</w:t>
      </w:r>
    </w:p>
    <w:p w14:paraId="23CC67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size of the array:");</w:t>
      </w:r>
    </w:p>
    <w:p w14:paraId="4BD8EBC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 n = scanner.nextInt();</w:t>
      </w:r>
    </w:p>
    <w:p w14:paraId="6BD781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int[] nums = new int[n];</w:t>
      </w:r>
    </w:p>
    <w:p w14:paraId="79203B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elements of the array:");</w:t>
      </w:r>
    </w:p>
    <w:p w14:paraId="711716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for (int i = 0; i &lt; n; i++) {</w:t>
      </w:r>
    </w:p>
    <w:p w14:paraId="0B174D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    nums[i] = scanner.nextInt();</w:t>
      </w:r>
    </w:p>
    <w:p w14:paraId="222E6D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}</w:t>
      </w:r>
    </w:p>
    <w:p w14:paraId="77DFEC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 pivot = pivotIndex(nums);</w:t>
      </w:r>
    </w:p>
    <w:p w14:paraId="540B95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if (pivot != -1) {</w:t>
      </w:r>
    </w:p>
    <w:p w14:paraId="38AF5C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    System.out.println("Pivot index is: " + pivot);</w:t>
      </w:r>
    </w:p>
    <w:p w14:paraId="3B6B58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} else {</w:t>
      </w:r>
    </w:p>
    <w:p w14:paraId="43A040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    System.out.println("No pivot index found.");</w:t>
      </w:r>
    </w:p>
    <w:p w14:paraId="6A5889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}</w:t>
      </w:r>
    </w:p>
    <w:p w14:paraId="2DD8576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}</w:t>
      </w:r>
    </w:p>
    <w:p w14:paraId="6F0A36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497B31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</w:p>
    <w:p w14:paraId="7F31D9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63C08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✅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Set 9b: Diameter of BST [LeetCode #543]</w:t>
      </w:r>
    </w:p>
    <w:p w14:paraId="25CABF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4A23A8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355AB7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DiameterOfBinaryTree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6F3B48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0465AC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val;</w:t>
      </w:r>
    </w:p>
    <w:p w14:paraId="588C56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TreeNode left, right;</w:t>
      </w:r>
    </w:p>
    <w:p w14:paraId="12EBE2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TreeNode(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val) {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this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.val = val; }</w:t>
      </w:r>
    </w:p>
    <w:p w14:paraId="779F40A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1906B0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6DB105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maxDiameter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351ABA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05C217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diameterOfBinaryTree(TreeNode root)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15E7A2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depth(root);</w:t>
      </w:r>
    </w:p>
    <w:p w14:paraId="0B8B343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maxDiameter;</w:t>
      </w:r>
    </w:p>
    <w:p w14:paraId="407A22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4DB3B5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71F703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depth(TreeNode node)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28A397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(node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null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1AD42B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left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depth(node.left);</w:t>
      </w:r>
    </w:p>
    <w:p w14:paraId="00915D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right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depth(node.right);</w:t>
      </w:r>
    </w:p>
    <w:p w14:paraId="15AE28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maxDiameter = Math.max(maxDiameter, left + right);</w:t>
      </w:r>
    </w:p>
    <w:p w14:paraId="01F05C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+ Math.max(left, right);</w:t>
      </w:r>
    </w:p>
    <w:p w14:paraId="547578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04D11E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7AA60C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1189BF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root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248CE5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root.left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2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26711D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root.right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3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3849C6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root.left.left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4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1B24B9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root.left.right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5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7A44FA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System.out.println(diameterOfBinaryTree(root));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Output: 3</w:t>
      </w:r>
    </w:p>
    <w:p w14:paraId="197988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787B27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</w:p>
    <w:p w14:paraId="513DCBE0">
      <w:pPr>
        <w:keepNext w:val="0"/>
        <w:keepLines w:val="0"/>
        <w:widowControl/>
        <w:suppressLineNumbers w:val="0"/>
        <w:jc w:val="center"/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2232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216AEC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0DB8DD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Set 11</w:t>
      </w:r>
    </w:p>
    <w:p w14:paraId="6FD883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1) Total Cost of Connections</w:t>
      </w:r>
    </w:p>
    <w:p w14:paraId="13F967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import java.util.PriorityQueue; </w:t>
      </w:r>
    </w:p>
    <w:p w14:paraId="6BFF43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import java.util.Scanner; </w:t>
      </w:r>
    </w:p>
    <w:p w14:paraId="57B0E1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public class MinConnectionCost { </w:t>
      </w:r>
    </w:p>
    <w:p w14:paraId="238E1A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public static int totalConnectionCost(int[] lengths) { </w:t>
      </w:r>
    </w:p>
    <w:p w14:paraId="233ACD3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PriorityQueue&lt;Integer&gt; minHeap = new PriorityQueue&lt;&gt;(); </w:t>
      </w:r>
    </w:p>
    <w:p w14:paraId="3EF5B4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for (int length : lengths) { </w:t>
      </w:r>
    </w:p>
    <w:p w14:paraId="34185D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minHeap.add(length); </w:t>
      </w:r>
    </w:p>
    <w:p w14:paraId="15C766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} </w:t>
      </w:r>
    </w:p>
    <w:p w14:paraId="4ADBFF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int totalCost = 0; </w:t>
      </w:r>
    </w:p>
    <w:p w14:paraId="14BC4D7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while (minHeap.size() &gt; 1) { </w:t>
      </w:r>
    </w:p>
    <w:p w14:paraId="7F56FA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int first = minHeap.poll();  // Smallest </w:t>
      </w:r>
    </w:p>
    <w:p w14:paraId="297E53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int second = minHeap.poll(); // Second smallest </w:t>
      </w:r>
    </w:p>
    <w:p w14:paraId="5AFFB7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int cost = first + second; </w:t>
      </w:r>
    </w:p>
    <w:p w14:paraId="4CD5ACF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totalCost += cost; </w:t>
      </w:r>
    </w:p>
    <w:p w14:paraId="577E9C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minHeap.add(cost); </w:t>
      </w:r>
    </w:p>
    <w:p w14:paraId="1AF95B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} </w:t>
      </w:r>
    </w:p>
    <w:p w14:paraId="0BAE09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return totalCost; </w:t>
      </w:r>
    </w:p>
    <w:p w14:paraId="326247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} </w:t>
      </w:r>
    </w:p>
    <w:p w14:paraId="789932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public static void main(String[] args) { </w:t>
      </w:r>
    </w:p>
    <w:p w14:paraId="1138D3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Scanner scanner = new Scanner(System.in); </w:t>
      </w:r>
    </w:p>
    <w:p w14:paraId="67A1E2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System.out.print("Enter the number of ropes: "); </w:t>
      </w:r>
    </w:p>
    <w:p w14:paraId="10FC90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int n = scanner.nextInt(); </w:t>
      </w:r>
    </w:p>
    <w:p w14:paraId="69649E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int[] lengths = new int[n]; </w:t>
      </w:r>
    </w:p>
    <w:p w14:paraId="432BBC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System.out.println("Enter the lengths of the ropes:"); </w:t>
      </w:r>
    </w:p>
    <w:p w14:paraId="4BAB16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for (int i = 0; i &lt; n; i++) { </w:t>
      </w:r>
    </w:p>
    <w:p w14:paraId="1837E5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lengths[i] = scanner.nextInt(); </w:t>
      </w:r>
    </w:p>
    <w:p w14:paraId="5495FD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} </w:t>
      </w:r>
    </w:p>
    <w:p w14:paraId="1A6141F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int cost = totalConnectionCost(lengths); </w:t>
      </w:r>
    </w:p>
    <w:p w14:paraId="07761A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System.out.println("Total Cost = " + cost); </w:t>
      </w:r>
    </w:p>
    <w:p w14:paraId="35FF6C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} } </w:t>
      </w:r>
    </w:p>
    <w:p w14:paraId="6E2C24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61C3059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2EC310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2) Construct a BST and Remove All Half Nodes</w:t>
      </w:r>
    </w:p>
    <w:p w14:paraId="5026C2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51334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import java.util.Scanner; </w:t>
      </w:r>
    </w:p>
    <w:p w14:paraId="373C01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class Node { </w:t>
      </w:r>
    </w:p>
    <w:p w14:paraId="64C7FC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int data; </w:t>
      </w:r>
    </w:p>
    <w:p w14:paraId="6CAFD5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Node left, right; </w:t>
      </w:r>
    </w:p>
    <w:p w14:paraId="3AC3AA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Node(int item) { </w:t>
      </w:r>
    </w:p>
    <w:p w14:paraId="34548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data = item; </w:t>
      </w:r>
    </w:p>
    <w:p w14:paraId="4480D6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left = right = null; </w:t>
      </w:r>
    </w:p>
    <w:p w14:paraId="245772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} </w:t>
      </w:r>
    </w:p>
    <w:p w14:paraId="574FCB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} </w:t>
      </w:r>
    </w:p>
    <w:p w14:paraId="38C453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public class DynamicBSTHalfNodeRemoval { </w:t>
      </w:r>
    </w:p>
    <w:p w14:paraId="2FB4C5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public static Node insert(Node root, int key) { </w:t>
      </w:r>
    </w:p>
    <w:p w14:paraId="038278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if (root == null) return new Node(key); </w:t>
      </w:r>
    </w:p>
    <w:p w14:paraId="7ED4ADA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if (key &lt; root.data) </w:t>
      </w:r>
    </w:p>
    <w:p w14:paraId="2A5883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root.left = insert(root.left, key); </w:t>
      </w:r>
    </w:p>
    <w:p w14:paraId="2D4CF4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else </w:t>
      </w:r>
    </w:p>
    <w:p w14:paraId="33EF7A1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root.right = insert(root.right, key); </w:t>
      </w:r>
    </w:p>
    <w:p w14:paraId="5309B8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return root; </w:t>
      </w:r>
    </w:p>
    <w:p w14:paraId="151843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} </w:t>
      </w:r>
    </w:p>
    <w:p w14:paraId="3F7D42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public static Node removeHalfNodes(Node root) { </w:t>
      </w:r>
    </w:p>
    <w:p w14:paraId="75B618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if (root == null) return null; </w:t>
      </w:r>
    </w:p>
    <w:p w14:paraId="6EF605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root.left = removeHalfNodes(root.left); </w:t>
      </w:r>
    </w:p>
    <w:p w14:paraId="0CFA168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root.right = removeHalfNodes(root.right); </w:t>
      </w:r>
    </w:p>
    <w:p w14:paraId="01468A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if (root.left == null &amp;&amp; root.right != null) </w:t>
      </w:r>
    </w:p>
    <w:p w14:paraId="29276E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return root.right; </w:t>
      </w:r>
    </w:p>
    <w:p w14:paraId="7F417D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if (root.left != null &amp;&amp; root.right == null) </w:t>
      </w:r>
    </w:p>
    <w:p w14:paraId="352E129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return root.left; </w:t>
      </w:r>
    </w:p>
    <w:p w14:paraId="5A5ABD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return root; </w:t>
      </w:r>
    </w:p>
    <w:p w14:paraId="03867D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} </w:t>
      </w:r>
    </w:p>
    <w:p w14:paraId="4D8B4B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public static void inorder(Node root) { </w:t>
      </w:r>
    </w:p>
    <w:p w14:paraId="392C71F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if (root != null) { </w:t>
      </w:r>
    </w:p>
    <w:p w14:paraId="466B7F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inorder(root.left); </w:t>
      </w:r>
    </w:p>
    <w:p w14:paraId="331E17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System.out.print(root.data + " "); </w:t>
      </w:r>
    </w:p>
    <w:p w14:paraId="427732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inorder(root.right); </w:t>
      </w:r>
    </w:p>
    <w:p w14:paraId="38E9DA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} </w:t>
      </w:r>
    </w:p>
    <w:p w14:paraId="78BA11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} </w:t>
      </w:r>
    </w:p>
    <w:p w14:paraId="54B41D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public static void main(String[] args) { </w:t>
      </w:r>
    </w:p>
    <w:p w14:paraId="2730CF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Scanner sc = new Scanner(System.in); </w:t>
      </w:r>
    </w:p>
    <w:p w14:paraId="3F9043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Node root = null; </w:t>
      </w:r>
    </w:p>
    <w:p w14:paraId="6CD45A9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System.out.println("Enter number of nodes to insert:"); </w:t>
      </w:r>
    </w:p>
    <w:p w14:paraId="60D515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int n = sc.nextInt(); </w:t>
      </w:r>
    </w:p>
    <w:p w14:paraId="7D81C7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System.out.println("Enter " + n + " values:"); </w:t>
      </w:r>
    </w:p>
    <w:p w14:paraId="3C9842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for (int i = 0; i &lt; n; i++) { </w:t>
      </w:r>
    </w:p>
    <w:p w14:paraId="45EBAD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int val = sc.nextInt(); </w:t>
      </w:r>
    </w:p>
    <w:p w14:paraId="56EE07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root = insert(root, val); </w:t>
      </w:r>
    </w:p>
    <w:p w14:paraId="11C7C3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} </w:t>
      </w:r>
    </w:p>
    <w:p w14:paraId="3C3E77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System.out.print("\nInorder before removing half nodes: "); </w:t>
      </w:r>
    </w:p>
    <w:p w14:paraId="7AF58A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inorder(root); </w:t>
      </w:r>
    </w:p>
    <w:p w14:paraId="7F3B290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root = removeHalfNodes(root); </w:t>
      </w:r>
    </w:p>
    <w:p w14:paraId="2801E2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System.out.print("\nInorder after removing half nodes: "); </w:t>
      </w:r>
    </w:p>
    <w:p w14:paraId="639255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inorder(root); </w:t>
      </w:r>
    </w:p>
    <w:p w14:paraId="6A5B30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} </w:t>
      </w:r>
    </w:p>
    <w:p w14:paraId="7E2568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}</w:t>
      </w:r>
    </w:p>
    <w:p w14:paraId="4BF8A3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2F29AD3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✅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Set 12a: BST print left nodes [GeeksforGeeks]</w:t>
      </w:r>
    </w:p>
    <w:p w14:paraId="3F5115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18BEDC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060B27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LeftViewOfBST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237DF1A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68FB3CD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val;</w:t>
      </w:r>
    </w:p>
    <w:p w14:paraId="387ABE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TreeNode left, right;</w:t>
      </w:r>
    </w:p>
    <w:p w14:paraId="672F57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TreeNode(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val) {</w:t>
      </w:r>
    </w:p>
    <w:p w14:paraId="0AF5EE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this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.val = val;</w:t>
      </w:r>
    </w:p>
    <w:p w14:paraId="2EE37B3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3A01D6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18A2E05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2715C7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maxLevel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7EC31E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5BE668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printLeftView(TreeNode root)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370BBA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printLeftViewUtil(root,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526AC6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5141CF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2EDF08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private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printLeftViewUtil(TreeNode node, 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level) {</w:t>
      </w:r>
    </w:p>
    <w:p w14:paraId="04FA91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(node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null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7731BF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3582B3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(maxLevel &lt; level) {</w:t>
      </w:r>
    </w:p>
    <w:p w14:paraId="5BDD32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System.out.print(node.val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" "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3A4CC1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maxLevel = level;</w:t>
      </w:r>
    </w:p>
    <w:p w14:paraId="656DD1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104DC4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3253DD9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printLeftViewUtil(node.left, level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769F6C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printLeftViewUtil(node.right, level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70448B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0E00DE5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7999C7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root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56EB9E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3CE8E5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root.left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12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766CA6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root.right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3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05038F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root.left.left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4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6A7BE63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root.left.right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5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129CB7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root.right.left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6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2ECD429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root.right.right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TreeNode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7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08097A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4F31EC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printLeftView(root);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Output: 10 12 4</w:t>
      </w:r>
    </w:p>
    <w:p w14:paraId="1A1FAF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1EA473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</w:p>
    <w:p w14:paraId="6B4237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A6181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✅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Set 12b: Product of an array without division operator [LeetCode #238]</w:t>
      </w:r>
    </w:p>
    <w:p w14:paraId="6F13EE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1F4386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26D1A2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java.util.Arrays;</w:t>
      </w:r>
    </w:p>
    <w:p w14:paraId="7D315E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ProductOfArrayExceptSelf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2270F6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[] productExceptSelf(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[] nums) {</w:t>
      </w:r>
    </w:p>
    <w:p w14:paraId="2D2CC4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nums.length;</w:t>
      </w:r>
    </w:p>
    <w:p w14:paraId="36AF1D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[] left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[n];</w:t>
      </w:r>
    </w:p>
    <w:p w14:paraId="17C284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[] right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[n];</w:t>
      </w:r>
    </w:p>
    <w:p w14:paraId="68378B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[] output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[n];</w:t>
      </w:r>
    </w:p>
    <w:p w14:paraId="171699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13A616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left[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]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446BC74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 i &lt; n; i++) {</w:t>
      </w:r>
    </w:p>
    <w:p w14:paraId="7AED4A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left[i] = nums[i -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] * left[i -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];</w:t>
      </w:r>
    </w:p>
    <w:p w14:paraId="4DE44C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5B4561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644258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right[n -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]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26A94C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n -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2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; i &gt;=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 i--) {</w:t>
      </w:r>
    </w:p>
    <w:p w14:paraId="3A1A33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right[i] = nums[i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] * right[i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];</w:t>
      </w:r>
    </w:p>
    <w:p w14:paraId="2B12E7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39D0D43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3C5E4D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 i &lt; n; i++) {</w:t>
      </w:r>
    </w:p>
    <w:p w14:paraId="348344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output[i] = left[i] * right[i];</w:t>
      </w:r>
    </w:p>
    <w:p w14:paraId="643871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19AD3F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7D5C87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output;</w:t>
      </w:r>
    </w:p>
    <w:p w14:paraId="37F53E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29383E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3BB9729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>public static void main(String[] args) {</w:t>
      </w:r>
    </w:p>
    <w:p w14:paraId="52BC84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Scanner scanner = new Scanner(System.in);</w:t>
      </w:r>
    </w:p>
    <w:p w14:paraId="6432C4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size of the array:");</w:t>
      </w:r>
    </w:p>
    <w:p w14:paraId="203CC54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 n = scanner.nextInt();</w:t>
      </w:r>
    </w:p>
    <w:p w14:paraId="63E1BA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int[] nums = new int[n];</w:t>
      </w:r>
    </w:p>
    <w:p w14:paraId="36A2B2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elements of the array:");</w:t>
      </w:r>
    </w:p>
    <w:p w14:paraId="5D1CAA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for (int i = 0; i &lt; n; i++) {</w:t>
      </w:r>
    </w:p>
    <w:p w14:paraId="1E27C1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    nums[i] = scanner.nextInt();</w:t>
      </w:r>
    </w:p>
    <w:p w14:paraId="49B097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}</w:t>
      </w:r>
    </w:p>
    <w:p w14:paraId="0B20BE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System.out.println("Product of array except self: " + Arrays.toString(productExceptSelf(nums)));</w:t>
      </w:r>
    </w:p>
    <w:p w14:paraId="0B5656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}</w:t>
      </w:r>
    </w:p>
    <w:p w14:paraId="44B715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0201C8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</w:p>
    <w:p w14:paraId="33E759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2461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228A0A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13 a) Assign cookies (gfg) </w:t>
      </w:r>
    </w:p>
    <w:p w14:paraId="5BC432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java.util.Arrays; </w:t>
      </w:r>
    </w:p>
    <w:p w14:paraId="22D12E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AssignCookies { </w:t>
      </w:r>
    </w:p>
    <w:p w14:paraId="33F35F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2576E54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greed = {1, 2, 3};  </w:t>
      </w:r>
    </w:p>
    <w:p w14:paraId="3621676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cookies = {1, 1};  </w:t>
      </w:r>
    </w:p>
    <w:p w14:paraId="27EC68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System.out.println("Number of children satisfied: " + findContentChildren(greed, </w:t>
      </w:r>
    </w:p>
    <w:p w14:paraId="783925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cookies)); </w:t>
      </w:r>
    </w:p>
    <w:p w14:paraId="69F398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6098C6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int findContentChildren(int[] greed, int[] cookies) { </w:t>
      </w:r>
    </w:p>
    <w:p w14:paraId="67DEB83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Arrays.sort(greed); </w:t>
      </w:r>
    </w:p>
    <w:p w14:paraId="69BEFD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Arrays.sort(cookies); </w:t>
      </w:r>
    </w:p>
    <w:p w14:paraId="227B06E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childIndex = 0; </w:t>
      </w:r>
    </w:p>
    <w:p w14:paraId="017836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cookieIndex = 0; </w:t>
      </w:r>
    </w:p>
    <w:p w14:paraId="1998E8A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satisfiedChildren = 0;  </w:t>
      </w:r>
    </w:p>
    <w:p w14:paraId="24D6533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(childIndex &lt; greed.length &amp;&amp; cookieIndex &lt; cookies.length) { </w:t>
      </w:r>
    </w:p>
    <w:p w14:paraId="4D54CF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(cookies[cookieIndex] &gt;= greed[childIndex]) { </w:t>
      </w:r>
    </w:p>
    <w:p w14:paraId="094711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satisfiedChildren++; </w:t>
      </w:r>
    </w:p>
    <w:p w14:paraId="089477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childIndex++;  </w:t>
      </w:r>
    </w:p>
    <w:p w14:paraId="539A24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380841F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cookieIndex++;  </w:t>
      </w:r>
    </w:p>
    <w:p w14:paraId="188EE7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1FEB76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satisfiedChildren;  </w:t>
      </w:r>
    </w:p>
    <w:p w14:paraId="7AEC03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4E5E20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16810E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3B39C1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Greed factors of children: [1, 2, 3] </w:t>
      </w:r>
    </w:p>
    <w:p w14:paraId="3654A7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Cookie sizes: [1, 1] </w:t>
      </w:r>
    </w:p>
    <w:p w14:paraId="3A43FB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Number of children satisfied: 1 </w:t>
      </w:r>
    </w:p>
    <w:p w14:paraId="75F258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</w:p>
    <w:p w14:paraId="722867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13 b) Width of binary search tree at given level </w:t>
      </w:r>
    </w:p>
    <w:p w14:paraId="146BAE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java.util.LinkedList; </w:t>
      </w:r>
    </w:p>
    <w:p w14:paraId="3FFAD9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java.util.Queue; </w:t>
      </w:r>
    </w:p>
    <w:p w14:paraId="227C6E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java.util.Scanner; </w:t>
      </w:r>
    </w:p>
    <w:p w14:paraId="5A2246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class Node { </w:t>
      </w:r>
    </w:p>
    <w:p w14:paraId="6E2308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int data; </w:t>
      </w:r>
    </w:p>
    <w:p w14:paraId="78607E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Node left, right; </w:t>
      </w:r>
    </w:p>
    <w:p w14:paraId="736D89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Node(int item) { </w:t>
      </w:r>
    </w:p>
    <w:p w14:paraId="593D900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data = item; </w:t>
      </w:r>
    </w:p>
    <w:p w14:paraId="4253E3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left = right = null; </w:t>
      </w:r>
    </w:p>
    <w:p w14:paraId="044585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06C323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410791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class BinarySearchTree { </w:t>
      </w:r>
    </w:p>
    <w:p w14:paraId="6B30E9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Node root; </w:t>
      </w:r>
    </w:p>
    <w:p w14:paraId="6882E4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int widthAtLevel(Node root, int level) { </w:t>
      </w:r>
    </w:p>
    <w:p w14:paraId="241955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(root == null) { </w:t>
      </w:r>
    </w:p>
    <w:p w14:paraId="522652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0; </w:t>
      </w:r>
    </w:p>
    <w:p w14:paraId="208092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3E4601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Queue&lt;Node&gt; queue = new LinkedList&lt;&gt;(); </w:t>
      </w:r>
    </w:p>
    <w:p w14:paraId="3F29FF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queue.add(root); </w:t>
      </w:r>
    </w:p>
    <w:p w14:paraId="416660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currentLevel = 0; </w:t>
      </w:r>
    </w:p>
    <w:p w14:paraId="27E804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widthAtGivenLevel = 0; </w:t>
      </w:r>
    </w:p>
    <w:p w14:paraId="5A9FA2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(!queue.isEmpty()) { </w:t>
      </w:r>
    </w:p>
    <w:p w14:paraId="24D013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nodeCount = queue.size(); </w:t>
      </w:r>
    </w:p>
    <w:p w14:paraId="1E6D37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(currentLevel == level) { </w:t>
      </w:r>
    </w:p>
    <w:p w14:paraId="6C8347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widthAtGivenLevel = nodeCount; </w:t>
      </w:r>
    </w:p>
    <w:p w14:paraId="3DE1E85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7D9B3F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while (nodeCount-- &gt; 0) { </w:t>
      </w:r>
    </w:p>
    <w:p w14:paraId="1C9D3E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Node currentNode = queue.poll(); </w:t>
      </w:r>
    </w:p>
    <w:p w14:paraId="104019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if (currentNode.left != null) { </w:t>
      </w:r>
    </w:p>
    <w:p w14:paraId="3168D4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queue.add(currentNode.left); </w:t>
      </w:r>
    </w:p>
    <w:p w14:paraId="401D89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} </w:t>
      </w:r>
    </w:p>
    <w:p w14:paraId="58E97D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if (currentNode.right != null) { </w:t>
      </w:r>
    </w:p>
    <w:p w14:paraId="2875F5A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queue.add(currentNode.right); </w:t>
      </w:r>
    </w:p>
    <w:p w14:paraId="45E7A70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} </w:t>
      </w:r>
    </w:p>
    <w:p w14:paraId="3CA92D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67ECDA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currentLevel++; </w:t>
      </w:r>
    </w:p>
    <w:p w14:paraId="1A2F3D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(currentLevel &gt; level) { </w:t>
      </w:r>
    </w:p>
    <w:p w14:paraId="600CD1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break; </w:t>
      </w:r>
    </w:p>
    <w:p w14:paraId="607BF3F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758069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3DBA82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widthAtGivenLevel; </w:t>
      </w:r>
    </w:p>
    <w:p w14:paraId="6AB36B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418A25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void insert(int data) { </w:t>
      </w:r>
    </w:p>
    <w:p w14:paraId="73E589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root = insertRec(root, data); </w:t>
      </w:r>
    </w:p>
    <w:p w14:paraId="5068783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48CDEC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private Node insertRec(Node root, int data) { </w:t>
      </w:r>
    </w:p>
    <w:p w14:paraId="73D732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(root == null) { </w:t>
      </w:r>
    </w:p>
    <w:p w14:paraId="6DC0CA5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root = new Node(data); </w:t>
      </w:r>
    </w:p>
    <w:p w14:paraId="56B343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root; </w:t>
      </w:r>
    </w:p>
    <w:p w14:paraId="37F462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1F46BA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(data &lt; root.data) { </w:t>
      </w:r>
    </w:p>
    <w:p w14:paraId="2F0044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root.left = insertRec(root.left, data); </w:t>
      </w:r>
    </w:p>
    <w:p w14:paraId="2DB6D7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else if (data &gt; root.data) { </w:t>
      </w:r>
    </w:p>
    <w:p w14:paraId="4CCB2F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root.right = insertRec(root.right, data); </w:t>
      </w:r>
    </w:p>
    <w:p w14:paraId="1051CEC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693674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root; </w:t>
      </w:r>
    </w:p>
    <w:p w14:paraId="362CDD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5340C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36FDF2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Main { </w:t>
      </w:r>
    </w:p>
    <w:p w14:paraId="1206F3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134845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3E5161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BinarySearchTree tree = new BinarySearchTree(); </w:t>
      </w:r>
    </w:p>
    <w:p w14:paraId="65587D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the number of nodes to insert into the BST: "); </w:t>
      </w:r>
    </w:p>
    <w:p w14:paraId="7AD2BB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0BE329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the values for the BST nodes:"); </w:t>
      </w:r>
    </w:p>
    <w:p w14:paraId="3772CD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11D8EF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value = scanner.nextInt(); </w:t>
      </w:r>
    </w:p>
    <w:p w14:paraId="34FA0D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tree.insert(value); </w:t>
      </w:r>
    </w:p>
    <w:p w14:paraId="5D6774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0776FA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the level at which to calculate the width: "); </w:t>
      </w:r>
    </w:p>
    <w:p w14:paraId="37CD69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level = scanner.nextInt(); </w:t>
      </w:r>
    </w:p>
    <w:p w14:paraId="36E909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width = tree.widthAtLevel(tree.root, level); </w:t>
      </w:r>
    </w:p>
    <w:p w14:paraId="721EF5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System.out.println("Width of the BST at level " + level + " is: " + width); </w:t>
      </w:r>
    </w:p>
    <w:p w14:paraId="325466A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534B5F3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172224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5D0324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2F47D6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the number of nodes to insert into the BST: 7 </w:t>
      </w:r>
    </w:p>
    <w:p w14:paraId="5A9AEB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the values for the BST nodes: </w:t>
      </w:r>
    </w:p>
    <w:p w14:paraId="3DB4E4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50 30 20 40 70 60 80 </w:t>
      </w:r>
    </w:p>
    <w:p w14:paraId="41C5DD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the level at which to calculate the width: 2 </w:t>
      </w:r>
    </w:p>
    <w:p w14:paraId="189F98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Width of the BST at level 2 is: 4</w:t>
      </w:r>
    </w:p>
    <w:p w14:paraId="07C9013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0FEF82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3D398F9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35C57B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57097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✅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Set 14a: Lemonade change [LeetCode #860]</w:t>
      </w:r>
    </w:p>
    <w:p w14:paraId="0943BDA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12B77F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5E74E5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LemonadeChange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7768BF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boolean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lemonadeChange(int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[] bills) {</w:t>
      </w:r>
    </w:p>
    <w:p w14:paraId="25402B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five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, ten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38B36E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bill : bills) {</w:t>
      </w:r>
    </w:p>
    <w:p w14:paraId="6A2255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(bill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5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{</w:t>
      </w:r>
    </w:p>
    <w:p w14:paraId="0A8683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five++;</w:t>
      </w:r>
    </w:p>
    <w:p w14:paraId="493B20E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}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else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(bill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{</w:t>
      </w:r>
    </w:p>
    <w:p w14:paraId="078435A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(five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false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7E443D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five--; ten++;</w:t>
      </w:r>
    </w:p>
    <w:p w14:paraId="73DCDF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}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else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6B4271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(ten &gt;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&amp;&amp; five &gt;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{</w:t>
      </w:r>
    </w:p>
    <w:p w14:paraId="67B8C7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ten--; five--;</w:t>
      </w:r>
    </w:p>
    <w:p w14:paraId="1FA849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}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else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(five &gt;=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3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{</w:t>
      </w:r>
    </w:p>
    <w:p w14:paraId="5E9FB7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five -=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3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66C1E2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}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else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0D6BB6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false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01EB37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}</w:t>
      </w:r>
    </w:p>
    <w:p w14:paraId="27154E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}</w:t>
      </w:r>
    </w:p>
    <w:p w14:paraId="410FA9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192D12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true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60E9D0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1AD5203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0B278D7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>public static void main(String[] args) {</w:t>
      </w:r>
    </w:p>
    <w:p w14:paraId="548681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Scanner scanner = new Scanner(System.in);</w:t>
      </w:r>
    </w:p>
    <w:p w14:paraId="7ECED7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number of bills:");</w:t>
      </w:r>
    </w:p>
    <w:p w14:paraId="50EFB5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 n = scanner.nextInt();</w:t>
      </w:r>
    </w:p>
    <w:p w14:paraId="7CAC5C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int[] bills = new int[n];</w:t>
      </w:r>
    </w:p>
    <w:p w14:paraId="29B5E21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bills:");</w:t>
      </w:r>
    </w:p>
    <w:p w14:paraId="699E88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for (int i = 0; i &lt; n; i++) {</w:t>
      </w:r>
    </w:p>
    <w:p w14:paraId="470C3A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    bills[i] = scanner.nextInt();</w:t>
      </w:r>
    </w:p>
    <w:p w14:paraId="094868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}</w:t>
      </w:r>
    </w:p>
    <w:p w14:paraId="19D4462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System.out.println("Can provide change: " + lemonadeChange(bills));</w:t>
      </w:r>
    </w:p>
    <w:p w14:paraId="61FD6F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}</w:t>
      </w:r>
    </w:p>
    <w:p w14:paraId="344823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</w:p>
    <w:p w14:paraId="15941E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45C9B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✅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Set 14b: Height of Binary Search Tree [LeetCode #104]</w:t>
      </w:r>
    </w:p>
    <w:p w14:paraId="7864022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6FA652B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java.util.Scanner; </w:t>
      </w:r>
    </w:p>
    <w:p w14:paraId="1CBBA4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class Node { </w:t>
      </w:r>
    </w:p>
    <w:p w14:paraId="498A0B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int data; </w:t>
      </w:r>
    </w:p>
    <w:p w14:paraId="75EFF8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Node left, right; </w:t>
      </w:r>
    </w:p>
    <w:p w14:paraId="6E083D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Node(int item) { </w:t>
      </w:r>
    </w:p>
    <w:p w14:paraId="301169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data = item; </w:t>
      </w:r>
    </w:p>
    <w:p w14:paraId="67A786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left = right = null; </w:t>
      </w:r>
    </w:p>
    <w:p w14:paraId="18E370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6BA7A0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2DC7F7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class BinarySearchTree { </w:t>
      </w:r>
    </w:p>
    <w:p w14:paraId="5C2BD7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Node root; </w:t>
      </w:r>
    </w:p>
    <w:p w14:paraId="7B923B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void insert(int data) { </w:t>
      </w:r>
    </w:p>
    <w:p w14:paraId="51E97A5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root = insertRec(root, data); </w:t>
      </w:r>
    </w:p>
    <w:p w14:paraId="3C135A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6A2FAC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private Node insertRec(Node root, int data) { </w:t>
      </w:r>
    </w:p>
    <w:p w14:paraId="639184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(root == null) { </w:t>
      </w:r>
    </w:p>
    <w:p w14:paraId="7DD8BC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root = new Node(data); </w:t>
      </w:r>
    </w:p>
    <w:p w14:paraId="770AB3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root; </w:t>
      </w:r>
    </w:p>
    <w:p w14:paraId="0E179B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D3D32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(data &lt; root.data) root.left = insertRec(root.left, data); </w:t>
      </w:r>
    </w:p>
    <w:p w14:paraId="1F21E1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else if (data &gt; root.data) root.right = insertRec(root.right, data); </w:t>
      </w:r>
    </w:p>
    <w:p w14:paraId="26A3EB2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root; </w:t>
      </w:r>
    </w:p>
    <w:p w14:paraId="7D3DB85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74313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int height() { </w:t>
      </w:r>
    </w:p>
    <w:p w14:paraId="62E0F0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heightRec(root); </w:t>
      </w:r>
    </w:p>
    <w:p w14:paraId="149B93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13BE80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private int heightRec(Node node) { </w:t>
      </w:r>
    </w:p>
    <w:p w14:paraId="7A89E8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(node == null) return -1; </w:t>
      </w:r>
    </w:p>
    <w:p w14:paraId="00DEDC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Math.max(heightRec(node.left), heightRec(node.right)) + 1; </w:t>
      </w:r>
    </w:p>
    <w:p w14:paraId="6FED6C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8F226E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void inorder() { </w:t>
      </w:r>
    </w:p>
    <w:p w14:paraId="2A302E0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inorderRec(root); </w:t>
      </w:r>
    </w:p>
    <w:p w14:paraId="1DE645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38302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private void inorderRec(Node root) { </w:t>
      </w:r>
    </w:p>
    <w:p w14:paraId="38B1BF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(root != null) { </w:t>
      </w:r>
    </w:p>
    <w:p w14:paraId="288B27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inorderRec(root.left); </w:t>
      </w:r>
    </w:p>
    <w:p w14:paraId="765EF6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System.out.print(root.data + " "); </w:t>
      </w:r>
    </w:p>
    <w:p w14:paraId="062951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inorderRec(root.right); </w:t>
      </w:r>
    </w:p>
    <w:p w14:paraId="49CBD5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5AB3F5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50A25C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6B5623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Main { </w:t>
      </w:r>
    </w:p>
    <w:p w14:paraId="32512B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77303B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7AC338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BinarySearchTree tree = new BinarySearchTree(); </w:t>
      </w:r>
    </w:p>
    <w:p w14:paraId="61EEA8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(true) { </w:t>
      </w:r>
    </w:p>
    <w:p w14:paraId="7B57FA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System.out.print("Enter a number (or 'exit' to stop): "); </w:t>
      </w:r>
    </w:p>
    <w:p w14:paraId="343BD7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String input = scanner.nextLine(); </w:t>
      </w:r>
    </w:p>
    <w:p w14:paraId="195A9B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(input.equalsIgnoreCase("exit")) break; </w:t>
      </w:r>
    </w:p>
    <w:p w14:paraId="2A3F26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try { </w:t>
      </w:r>
    </w:p>
    <w:p w14:paraId="34787F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int value = Integer.parseInt(input); </w:t>
      </w:r>
    </w:p>
    <w:p w14:paraId="2F65C5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tree.insert(value); </w:t>
      </w:r>
    </w:p>
    <w:p w14:paraId="103953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catch (NumberFormatException e) { </w:t>
      </w:r>
    </w:p>
    <w:p w14:paraId="03C4A5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System.out.println("Invalid input."); </w:t>
      </w:r>
    </w:p>
    <w:p w14:paraId="4BCC63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64A6BD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36AC0B2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</w:p>
    <w:p w14:paraId="7D1FB2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System.out.println("\nIn-order traversal of the BST:"); </w:t>
      </w:r>
    </w:p>
    <w:p w14:paraId="1893CC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tree.inorder(); </w:t>
      </w:r>
    </w:p>
    <w:p w14:paraId="66515E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System.out.println("\nHeight of the tree: " + tree.height()); </w:t>
      </w:r>
    </w:p>
    <w:p w14:paraId="3A0190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5F767D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E1533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22C28D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3934A2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a number (or 'exit' to stop): 50 </w:t>
      </w:r>
    </w:p>
    <w:p w14:paraId="46099D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a number (or 'exit' to stop): 30 </w:t>
      </w:r>
    </w:p>
    <w:p w14:paraId="4FC4CC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a number (or 'exit' to stop): 20 </w:t>
      </w:r>
    </w:p>
    <w:p w14:paraId="5234B0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a number (or 'exit' to stop): 40 </w:t>
      </w:r>
    </w:p>
    <w:p w14:paraId="51D97D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a number (or 'exit' to stop): 70 </w:t>
      </w:r>
    </w:p>
    <w:p w14:paraId="335DF0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a number (or 'exit' to stop): exit </w:t>
      </w:r>
    </w:p>
    <w:p w14:paraId="696A2E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In-order traversal of the BST: </w:t>
      </w:r>
    </w:p>
    <w:p w14:paraId="55A50B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20 30 40 50 70  </w:t>
      </w:r>
    </w:p>
    <w:p w14:paraId="472589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Height of the tree: 2</w:t>
      </w:r>
    </w:p>
    <w:p w14:paraId="5757BD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E53D9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✅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Set 17a: Count All Paths (DP) [LeetCode #62]</w:t>
      </w:r>
    </w:p>
    <w:p w14:paraId="065985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661941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5D0E3C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class Node { </w:t>
      </w:r>
    </w:p>
    <w:p w14:paraId="7849A7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int data; </w:t>
      </w:r>
    </w:p>
    <w:p w14:paraId="5342E7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Node left, right; </w:t>
      </w:r>
    </w:p>
    <w:p w14:paraId="05DA19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Node(int item) { </w:t>
      </w:r>
    </w:p>
    <w:p w14:paraId="0FA3703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data = item; </w:t>
      </w:r>
    </w:p>
    <w:p w14:paraId="142DD2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left = right = null; </w:t>
      </w:r>
    </w:p>
    <w:p w14:paraId="5105FA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799B24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169FC0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CountPathsBinaryTree { </w:t>
      </w:r>
    </w:p>
    <w:p w14:paraId="272CF2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int countPaths(Node root) { </w:t>
      </w:r>
    </w:p>
    <w:p w14:paraId="779B9E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countPathsUtil(root, 0); </w:t>
      </w:r>
    </w:p>
    <w:p w14:paraId="6ECDCC9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632E7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int countPathsUtil(Node root, int currentSum) { </w:t>
      </w:r>
    </w:p>
    <w:p w14:paraId="3FD2DF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(root == null) { </w:t>
      </w:r>
    </w:p>
    <w:p w14:paraId="6D2139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0; </w:t>
      </w:r>
    </w:p>
    <w:p w14:paraId="538B14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31CEFA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currentSum += root.data; </w:t>
      </w:r>
    </w:p>
    <w:p w14:paraId="664908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(root.left == null &amp;&amp; root.right == null) { </w:t>
      </w:r>
    </w:p>
    <w:p w14:paraId="0E35D8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1; </w:t>
      </w:r>
    </w:p>
    <w:p w14:paraId="370DDD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53619A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countPathsUtil(root.left, currentSum) + countPathsUtil(root.right, currentSum); </w:t>
      </w:r>
    </w:p>
    <w:p w14:paraId="769803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4DEA7D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Node insert(Node root, int key) { </w:t>
      </w:r>
    </w:p>
    <w:p w14:paraId="7C779B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(root == null) return new Node(key); </w:t>
      </w:r>
    </w:p>
    <w:p w14:paraId="6E7809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(key &lt; root.data) </w:t>
      </w:r>
    </w:p>
    <w:p w14:paraId="6CFE3C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root.left = insert(root.left, key); </w:t>
      </w:r>
    </w:p>
    <w:p w14:paraId="742BF9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else </w:t>
      </w:r>
    </w:p>
    <w:p w14:paraId="52844F5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root.right = insert(root.right, key); </w:t>
      </w:r>
    </w:p>
    <w:p w14:paraId="216870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root; </w:t>
      </w:r>
    </w:p>
    <w:p w14:paraId="72FEF5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483FD1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72ED3A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5F1D62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root = null; </w:t>
      </w:r>
    </w:p>
    <w:p w14:paraId="1AA7BB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nodes: "); </w:t>
      </w:r>
    </w:p>
    <w:p w14:paraId="17BA5EC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sc.nextInt(); </w:t>
      </w:r>
    </w:p>
    <w:p w14:paraId="7243FA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" + n + " node values:"); </w:t>
      </w:r>
    </w:p>
    <w:p w14:paraId="2E39A9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186EFEB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val = sc.nextInt(); </w:t>
      </w:r>
    </w:p>
    <w:p w14:paraId="43FE88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root = insert(root, val);  </w:t>
      </w:r>
    </w:p>
    <w:p w14:paraId="424ED2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7AC515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totalPaths = countPaths(root); </w:t>
      </w:r>
    </w:p>
    <w:p w14:paraId="7E3FE3F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System.out.println("Total number of root-to-leaf paths: " + totalPaths); </w:t>
      </w:r>
    </w:p>
    <w:p w14:paraId="0FD5F7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5D567B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449D9D3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0BF0EC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nodes: 5 </w:t>
      </w:r>
    </w:p>
    <w:p w14:paraId="6F6A1E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5 node values: </w:t>
      </w:r>
    </w:p>
    <w:p w14:paraId="24C581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10 5 20 3 7 </w:t>
      </w:r>
    </w:p>
    <w:p w14:paraId="13DBA9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Total number of root-to-leaf paths: 4 </w:t>
      </w:r>
    </w:p>
    <w:p w14:paraId="4A71AFE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</w:p>
    <w:p w14:paraId="3FBA5F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411D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✅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Set 17b: BFS Traversal of Binary Tree [LeetCode #102]</w:t>
      </w:r>
    </w:p>
    <w:p w14:paraId="31F4FC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1816B8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63F5A6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17b) breadth first traversal BST </w:t>
      </w:r>
    </w:p>
    <w:p w14:paraId="164D30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java.util.LinkedList; </w:t>
      </w:r>
    </w:p>
    <w:p w14:paraId="2C7BA5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java.util.Queue; </w:t>
      </w:r>
    </w:p>
    <w:p w14:paraId="519BE2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java.util.Scanner; </w:t>
      </w:r>
    </w:p>
    <w:p w14:paraId="60E318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class Node { </w:t>
      </w:r>
    </w:p>
    <w:p w14:paraId="73AE53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int data; </w:t>
      </w:r>
    </w:p>
    <w:p w14:paraId="5CCF39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Node left, right; </w:t>
      </w:r>
    </w:p>
    <w:p w14:paraId="50C629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Node(int item) { </w:t>
      </w:r>
    </w:p>
    <w:p w14:paraId="6D9B1B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data = item; </w:t>
      </w:r>
    </w:p>
    <w:p w14:paraId="0A9E52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left = right = null; </w:t>
      </w:r>
    </w:p>
    <w:p w14:paraId="5F0C37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57404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73418B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BFSBinaryTree { </w:t>
      </w:r>
    </w:p>
    <w:p w14:paraId="1071C1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levelOrderTraversal(Node root) { </w:t>
      </w:r>
    </w:p>
    <w:p w14:paraId="67256C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(root == null) { </w:t>
      </w:r>
    </w:p>
    <w:p w14:paraId="77C6E1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return; </w:t>
      </w:r>
    </w:p>
    <w:p w14:paraId="4FC652B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332821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Queue&lt;Node&gt; queue = new LinkedList&lt;&gt;(); </w:t>
      </w:r>
    </w:p>
    <w:p w14:paraId="486297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queue.add(root); </w:t>
      </w:r>
    </w:p>
    <w:p w14:paraId="1465F6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(!queue.isEmpty()) { </w:t>
      </w:r>
    </w:p>
    <w:p w14:paraId="7F6426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Node current = queue.poll();  </w:t>
      </w:r>
    </w:p>
    <w:p w14:paraId="0F8780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System.out.print(current.data + " ");  </w:t>
      </w:r>
    </w:p>
    <w:p w14:paraId="6CA667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(current.left != null) { </w:t>
      </w:r>
    </w:p>
    <w:p w14:paraId="0A055C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queue.add(current.left); </w:t>
      </w:r>
    </w:p>
    <w:p w14:paraId="376BEC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04A86E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(current.right != null) { </w:t>
      </w:r>
    </w:p>
    <w:p w14:paraId="4968D4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queue.add(current.right); </w:t>
      </w:r>
    </w:p>
    <w:p w14:paraId="5CD316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05CC1F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0B224F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5CC6F3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Node insert(Node root, int key) { </w:t>
      </w:r>
    </w:p>
    <w:p w14:paraId="182DBF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(root == null) return new Node(key); </w:t>
      </w:r>
    </w:p>
    <w:p w14:paraId="6BDC2C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(key &lt; root.data) </w:t>
      </w:r>
    </w:p>
    <w:p w14:paraId="39F282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root.left = insert(root.left, key); </w:t>
      </w:r>
    </w:p>
    <w:p w14:paraId="794B5A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else </w:t>
      </w:r>
    </w:p>
    <w:p w14:paraId="633BA2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root.right = insert(root.right, key); </w:t>
      </w:r>
    </w:p>
    <w:p w14:paraId="77F75C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root; </w:t>
      </w:r>
    </w:p>
    <w:p w14:paraId="68E183E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B335B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702303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6105390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Node root = null; </w:t>
      </w:r>
    </w:p>
    <w:p w14:paraId="767D55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nodes: "); </w:t>
      </w:r>
    </w:p>
    <w:p w14:paraId="4BE836B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sc.nextInt(); </w:t>
      </w:r>
    </w:p>
    <w:p w14:paraId="318C84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" + n + " node values:"); </w:t>
      </w:r>
    </w:p>
    <w:p w14:paraId="174263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06B4B33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val = sc.nextInt(); </w:t>
      </w:r>
    </w:p>
    <w:p w14:paraId="015630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root = insert(root, val);  </w:t>
      </w:r>
    </w:p>
    <w:p w14:paraId="0F34084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7DA3B1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System.out.print("\nLevel-Order Traversal: "); </w:t>
      </w:r>
    </w:p>
    <w:p w14:paraId="4FB512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levelOrderTraversal(root); </w:t>
      </w:r>
    </w:p>
    <w:p w14:paraId="2483C5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45FCD1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1C9C12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108A1E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nodes: 7 </w:t>
      </w:r>
    </w:p>
    <w:p w14:paraId="15C9BB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7 node values: </w:t>
      </w:r>
    </w:p>
    <w:p w14:paraId="780B42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10 5 20 3 7 15 25   Level-Order Traversal: 10 5 20 3 7 15 25  </w:t>
      </w:r>
    </w:p>
    <w:p w14:paraId="4F06BF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F9AE5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✅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Set 18a: Kadane's Algorithm [LeetCode #53]</w:t>
      </w:r>
    </w:p>
    <w:p w14:paraId="383164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7B5C1E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346E1A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MaximumSubarray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5ACCD8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maxSubArray(int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[] nums) {</w:t>
      </w:r>
    </w:p>
    <w:p w14:paraId="0D919E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maxSum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nums[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];</w:t>
      </w:r>
    </w:p>
    <w:p w14:paraId="4B7210A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currSum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nums[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];</w:t>
      </w:r>
    </w:p>
    <w:p w14:paraId="18C29AF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 i &lt; nums.length; i++) {</w:t>
      </w:r>
    </w:p>
    <w:p w14:paraId="2B0B732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currSum = Math.max(nums[i], currSum + nums[i]);</w:t>
      </w:r>
    </w:p>
    <w:p w14:paraId="3A098A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maxSum = Math.max(maxSum, currSum);</w:t>
      </w:r>
    </w:p>
    <w:p w14:paraId="7A9AE3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774F9F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maxSum;</w:t>
      </w:r>
    </w:p>
    <w:p w14:paraId="5669ED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733EFE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5922C7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</w:t>
      </w: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public static void main(String[] args) {</w:t>
      </w:r>
    </w:p>
    <w:p w14:paraId="6A3F6D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Scanner scanner = new Scanner(System.in);</w:t>
      </w:r>
    </w:p>
    <w:p w14:paraId="5959471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size of the array:");</w:t>
      </w:r>
    </w:p>
    <w:p w14:paraId="79821E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 n = scanner.nextInt();</w:t>
      </w:r>
    </w:p>
    <w:p w14:paraId="4EFC93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int[] nums = new int[n];</w:t>
      </w:r>
    </w:p>
    <w:p w14:paraId="3147E21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elements of the array:");</w:t>
      </w:r>
    </w:p>
    <w:p w14:paraId="65122E7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for (int i = 0; i &lt; n; i++) {</w:t>
      </w:r>
    </w:p>
    <w:p w14:paraId="4B2A17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    nums[i] = scanner.nextInt();</w:t>
      </w:r>
    </w:p>
    <w:p w14:paraId="17375A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}</w:t>
      </w:r>
    </w:p>
    <w:p w14:paraId="092BAB3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System.out.println("Maximum subarray sum: " + maxSubArray(nums));</w:t>
      </w:r>
    </w:p>
    <w:p w14:paraId="549A9E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}</w:t>
      </w:r>
    </w:p>
    <w:p w14:paraId="544B0F0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38EE88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</w:p>
    <w:p w14:paraId="1080BD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21A8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✅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Set 18b: Tree Traversals (Inorder, Preorder, Postorder)</w:t>
      </w:r>
    </w:p>
    <w:p w14:paraId="72E867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64E044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import java.util.Scanner; </w:t>
      </w:r>
    </w:p>
    <w:p w14:paraId="66405A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class Node { </w:t>
      </w:r>
    </w:p>
    <w:p w14:paraId="3D9C41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int data; </w:t>
      </w:r>
    </w:p>
    <w:p w14:paraId="464F5C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Node left, right; </w:t>
      </w:r>
    </w:p>
    <w:p w14:paraId="022055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Node(int item) { </w:t>
      </w:r>
    </w:p>
    <w:p w14:paraId="18F596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data = item; </w:t>
      </w:r>
    </w:p>
    <w:p w14:paraId="602343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left = right = null; </w:t>
      </w:r>
    </w:p>
    <w:p w14:paraId="0E8DD4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5340EB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} </w:t>
      </w:r>
    </w:p>
    <w:p w14:paraId="7FACF7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public class BinaryTreeTraversals { </w:t>
      </w:r>
    </w:p>
    <w:p w14:paraId="433BF5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void inorder(Node root) { </w:t>
      </w:r>
    </w:p>
    <w:p w14:paraId="7941DF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if (root != null) { </w:t>
      </w:r>
    </w:p>
    <w:p w14:paraId="0FCB24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inorder(root.left); </w:t>
      </w:r>
    </w:p>
    <w:p w14:paraId="3BA35B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System.out.print(root.data + " "); </w:t>
      </w:r>
    </w:p>
    <w:p w14:paraId="0A0E0C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inorder(root.right); </w:t>
      </w:r>
    </w:p>
    <w:p w14:paraId="33AA9C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3197EB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0996DA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void preorder(Node root) { </w:t>
      </w:r>
    </w:p>
    <w:p w14:paraId="69F739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if (root != null) { </w:t>
      </w:r>
    </w:p>
    <w:p w14:paraId="656A46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System.out.print(root.data + " "); </w:t>
      </w:r>
    </w:p>
    <w:p w14:paraId="3B5E33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preorder(root.left); </w:t>
      </w:r>
    </w:p>
    <w:p w14:paraId="73B8B3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preorder(root.right); </w:t>
      </w:r>
    </w:p>
    <w:p w14:paraId="58EFF1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1650EA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159033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void postorder(Node root) { </w:t>
      </w:r>
    </w:p>
    <w:p w14:paraId="76A99C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if (root != null) { </w:t>
      </w:r>
    </w:p>
    <w:p w14:paraId="01CD60E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postorder(root.left); </w:t>
      </w:r>
    </w:p>
    <w:p w14:paraId="61EE0C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postorder(root.right); </w:t>
      </w:r>
    </w:p>
    <w:p w14:paraId="232117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System.out.print(root.data + " "); </w:t>
      </w:r>
    </w:p>
    <w:p w14:paraId="0EB3DD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59090AE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40487A7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Node insert(Node root, int key) { </w:t>
      </w:r>
    </w:p>
    <w:p w14:paraId="19899A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if (root == null) return new Node(key); </w:t>
      </w:r>
    </w:p>
    <w:p w14:paraId="29BF43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if (key &lt; root.data) </w:t>
      </w:r>
    </w:p>
    <w:p w14:paraId="6232FB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root.left = insert(root.left, key); </w:t>
      </w:r>
    </w:p>
    <w:p w14:paraId="08C783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else </w:t>
      </w:r>
    </w:p>
    <w:p w14:paraId="311C42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root.right = insert(root.right, key); </w:t>
      </w:r>
    </w:p>
    <w:p w14:paraId="361BC0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return root; </w:t>
      </w:r>
    </w:p>
    <w:p w14:paraId="19D171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599E6B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void main(String[] args) { </w:t>
      </w:r>
    </w:p>
    <w:p w14:paraId="445414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Scanner sc = new Scanner(System.in); </w:t>
      </w:r>
    </w:p>
    <w:p w14:paraId="022537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Node root = null; </w:t>
      </w:r>
    </w:p>
    <w:p w14:paraId="36534D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System.out.print("Enter number of nodes: "); </w:t>
      </w:r>
    </w:p>
    <w:p w14:paraId="6548A3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 n = sc.nextInt(); </w:t>
      </w:r>
    </w:p>
    <w:p w14:paraId="359C5E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System.out.println("Enter " + n + " node values:"); </w:t>
      </w:r>
    </w:p>
    <w:p w14:paraId="4A6226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for (int i = 0; i &lt; n; i++) { </w:t>
      </w:r>
    </w:p>
    <w:p w14:paraId="20A09D7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int val = sc.nextInt(); </w:t>
      </w:r>
    </w:p>
    <w:p w14:paraId="44405A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root = insert(root, val); // building a BST for simplicity </w:t>
      </w:r>
    </w:p>
    <w:p w14:paraId="181681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74C751C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System.out.print("\nInorder Traversal: "); </w:t>
      </w:r>
    </w:p>
    <w:p w14:paraId="24A303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inorder(root); </w:t>
      </w:r>
    </w:p>
    <w:p w14:paraId="7D3A2F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System.out.print("\nPreorder Traversal: "); </w:t>
      </w:r>
    </w:p>
    <w:p w14:paraId="1C2626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preorder(root); </w:t>
      </w:r>
    </w:p>
    <w:p w14:paraId="0705D3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System.out.print("\nPostorder Traversal: "); </w:t>
      </w:r>
    </w:p>
    <w:p w14:paraId="409B03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postorder(root); </w:t>
      </w:r>
    </w:p>
    <w:p w14:paraId="4F079B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086B50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} </w:t>
      </w:r>
    </w:p>
    <w:p w14:paraId="6D28BA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6EB493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49D41EBA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849A8B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16"/>
          <w:szCs w:val="16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16"/>
          <w:szCs w:val="16"/>
          <w:lang w:val="en-US" w:eastAsia="zh-CN" w:bidi="ar"/>
        </w:rPr>
        <w:t>Set 19</w:t>
      </w:r>
    </w:p>
    <w:p w14:paraId="241075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19)a) Reverse characters of the string using two pointers </w:t>
      </w:r>
    </w:p>
    <w:p w14:paraId="00B72C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java.util.Scanner; </w:t>
      </w:r>
    </w:p>
    <w:p w14:paraId="6DBBDF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ReverseStringTwoPointers { </w:t>
      </w:r>
    </w:p>
    <w:p w14:paraId="083381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String reverse(String str) { </w:t>
      </w:r>
    </w:p>
    <w:p w14:paraId="2327F0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char[] chars = str.toCharArray(); </w:t>
      </w:r>
    </w:p>
    <w:p w14:paraId="07AE32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left = 0; </w:t>
      </w:r>
    </w:p>
    <w:p w14:paraId="322408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right = chars.length - 1; </w:t>
      </w:r>
    </w:p>
    <w:p w14:paraId="65193D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(left &lt; right) { </w:t>
      </w:r>
    </w:p>
    <w:p w14:paraId="0224A6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char temp = chars[left]; </w:t>
      </w:r>
    </w:p>
    <w:p w14:paraId="26A40D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chars[left] = chars[right]; </w:t>
      </w:r>
    </w:p>
    <w:p w14:paraId="3044C5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chars[right] = temp; </w:t>
      </w:r>
    </w:p>
    <w:p w14:paraId="3A529C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left++; </w:t>
      </w:r>
    </w:p>
    <w:p w14:paraId="6E6A878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right--; </w:t>
      </w:r>
    </w:p>
    <w:p w14:paraId="1ADD04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0B666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new String(chars); </w:t>
      </w:r>
    </w:p>
    <w:p w14:paraId="030BD2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BD3F1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7035D1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7C98C7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a string to reverse: "); </w:t>
      </w:r>
    </w:p>
    <w:p w14:paraId="0E6EE6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String input = sc.nextLine(); </w:t>
      </w:r>
    </w:p>
    <w:p w14:paraId="05BBB6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String reversed = reverse(input); </w:t>
      </w:r>
    </w:p>
    <w:p w14:paraId="0C4DB2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System.out.println("Reversed string: " + reversed); </w:t>
      </w:r>
    </w:p>
    <w:p w14:paraId="591F45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32AB0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2CE026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407BAE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a string to reverse: hello world </w:t>
      </w:r>
    </w:p>
    <w:p w14:paraId="1E850C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Reversed string: dlrow olleh </w:t>
      </w:r>
    </w:p>
    <w:p w14:paraId="5FE0AA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</w:p>
    <w:p w14:paraId="0FE8FE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19)b. Implement two stacks in one array </w:t>
      </w:r>
    </w:p>
    <w:p w14:paraId="2ABBB8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java.util.Scanner; </w:t>
      </w:r>
    </w:p>
    <w:p w14:paraId="441970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TwoStacksDynamic { </w:t>
      </w:r>
    </w:p>
    <w:p w14:paraId="721A42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int size; </w:t>
      </w:r>
    </w:p>
    <w:p w14:paraId="2FB7D1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int top1, top2; </w:t>
      </w:r>
    </w:p>
    <w:p w14:paraId="0197DC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int[] arr; </w:t>
      </w:r>
    </w:p>
    <w:p w14:paraId="001FE2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TwoStacksDynamic(int n) { </w:t>
      </w:r>
    </w:p>
    <w:p w14:paraId="6BD0B3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size = n; </w:t>
      </w:r>
    </w:p>
    <w:p w14:paraId="30AC31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arr = new int[n]; </w:t>
      </w:r>
    </w:p>
    <w:p w14:paraId="18FCCB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top1 = -1; </w:t>
      </w:r>
    </w:p>
    <w:p w14:paraId="03DB0A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top2 = n; </w:t>
      </w:r>
    </w:p>
    <w:p w14:paraId="68AC70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1DC637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void push1(int x) { </w:t>
      </w:r>
    </w:p>
    <w:p w14:paraId="0F72B0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(top1 &lt; top2 - 1) { </w:t>
      </w:r>
    </w:p>
    <w:p w14:paraId="22FDEC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arr[++top1] = x; </w:t>
      </w:r>
    </w:p>
    <w:p w14:paraId="139B5E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else { </w:t>
      </w:r>
    </w:p>
    <w:p w14:paraId="0AE833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System.out.println("Stack 1 Overflow"); </w:t>
      </w:r>
    </w:p>
    <w:p w14:paraId="3D51D4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7BAF1F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C93EF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void push2(int x) { </w:t>
      </w:r>
    </w:p>
    <w:p w14:paraId="1D59FC2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(top1 &lt; top2 - 1) { </w:t>
      </w:r>
    </w:p>
    <w:p w14:paraId="534549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arr[--top2] = x; </w:t>
      </w:r>
    </w:p>
    <w:p w14:paraId="241B8C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else { </w:t>
      </w:r>
    </w:p>
    <w:p w14:paraId="2B9945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System.out.println("Stack 2 Overflow"); </w:t>
      </w:r>
    </w:p>
    <w:p w14:paraId="205A38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65528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D0224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int pop1() { </w:t>
      </w:r>
    </w:p>
    <w:p w14:paraId="43F6DC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(top1 &gt;= 0) { </w:t>
      </w:r>
    </w:p>
    <w:p w14:paraId="4435D7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arr[top1--]; </w:t>
      </w:r>
    </w:p>
    <w:p w14:paraId="764041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else { </w:t>
      </w:r>
    </w:p>
    <w:p w14:paraId="6D86E6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System.out.println("Stack 1 Underflow"); </w:t>
      </w:r>
    </w:p>
    <w:p w14:paraId="3B81B4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-1; </w:t>
      </w:r>
    </w:p>
    <w:p w14:paraId="1D69E29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10D302B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7FE22D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int pop2() { </w:t>
      </w:r>
    </w:p>
    <w:p w14:paraId="1A4329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(top2 &lt; size) { </w:t>
      </w:r>
    </w:p>
    <w:p w14:paraId="1349FCF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arr[top2++]; </w:t>
      </w:r>
    </w:p>
    <w:p w14:paraId="103676E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else { </w:t>
      </w:r>
    </w:p>
    <w:p w14:paraId="5DFCCC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System.out.println("Stack 2 Underflow"); </w:t>
      </w:r>
    </w:p>
    <w:p w14:paraId="5630FD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-1; </w:t>
      </w:r>
    </w:p>
    <w:p w14:paraId="45DB76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135D0C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58D764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void displayStacks() { </w:t>
      </w:r>
    </w:p>
    <w:p w14:paraId="5ABA8E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System.out.print("Stack 1: "); </w:t>
      </w:r>
    </w:p>
    <w:p w14:paraId="64728D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&lt;= top1; i++) { </w:t>
      </w:r>
    </w:p>
    <w:p w14:paraId="74C878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System.out.print(arr[i] + " "); </w:t>
      </w:r>
    </w:p>
    <w:p w14:paraId="22EABA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08C849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System.out.println(); </w:t>
      </w:r>
    </w:p>
    <w:p w14:paraId="12BBB6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System.out.print("Stack 2: "); </w:t>
      </w:r>
    </w:p>
    <w:p w14:paraId="3AB739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size - 1; i &gt;= top2; i--) { </w:t>
      </w:r>
    </w:p>
    <w:p w14:paraId="69688B9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System.out.print(arr[i] + " "); </w:t>
      </w:r>
    </w:p>
    <w:p w14:paraId="12CA22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84D32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System.out.println(); </w:t>
      </w:r>
    </w:p>
    <w:p w14:paraId="790F31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1B37040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048C03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 = new Scanner(System.in); </w:t>
      </w:r>
    </w:p>
    <w:p w14:paraId="0A60F45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size of the array: "); </w:t>
      </w:r>
    </w:p>
    <w:p w14:paraId="16BF17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sc.nextInt(); </w:t>
      </w:r>
    </w:p>
    <w:p w14:paraId="3BC0F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TwoStacksDynamic ts = new TwoStacksDynamic(n); </w:t>
      </w:r>
    </w:p>
    <w:p w14:paraId="05C522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choice; </w:t>
      </w:r>
    </w:p>
    <w:p w14:paraId="0C8FBF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do { </w:t>
      </w:r>
    </w:p>
    <w:p w14:paraId="32B258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System.out.println("\n1. Push to Stack 1"); </w:t>
      </w:r>
    </w:p>
    <w:p w14:paraId="570408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System.out.println("2. Push to Stack 2"); </w:t>
      </w:r>
    </w:p>
    <w:p w14:paraId="4BE16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System.out.println("3. Pop from Stack 1"); </w:t>
      </w:r>
    </w:p>
    <w:p w14:paraId="659D5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System.out.println("4. Pop from Stack 2"); </w:t>
      </w:r>
    </w:p>
    <w:p w14:paraId="4C7C60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System.out.println("5. Display Stacks"); </w:t>
      </w:r>
    </w:p>
    <w:p w14:paraId="0818E3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System.out.println("6. Exit"); </w:t>
      </w:r>
    </w:p>
    <w:p w14:paraId="06D62F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System.out.print("Choose an option: "); </w:t>
      </w:r>
    </w:p>
    <w:p w14:paraId="10B80C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choice = sc.nextInt(); </w:t>
      </w:r>
    </w:p>
    <w:p w14:paraId="55ABDB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switch (choice) { </w:t>
      </w:r>
    </w:p>
    <w:p w14:paraId="2A95BC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case 1: </w:t>
      </w:r>
    </w:p>
    <w:p w14:paraId="66B300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System.out.print("Enter value to push to Stack 1: "); </w:t>
      </w:r>
    </w:p>
    <w:p w14:paraId="1BF7BF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ts.push1(sc.nextInt()); </w:t>
      </w:r>
    </w:p>
    <w:p w14:paraId="1DFD5A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break; </w:t>
      </w:r>
    </w:p>
    <w:p w14:paraId="0F75DC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case 2: </w:t>
      </w:r>
    </w:p>
    <w:p w14:paraId="42E573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System.out.print("Enter value to push to Stack 2: "); </w:t>
      </w:r>
    </w:p>
    <w:p w14:paraId="4DD716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ts.push2(sc.nextInt()); </w:t>
      </w:r>
    </w:p>
    <w:p w14:paraId="69EE44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break; </w:t>
      </w:r>
    </w:p>
    <w:p w14:paraId="3665B0B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case 3: </w:t>
      </w:r>
    </w:p>
    <w:p w14:paraId="47C757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System.out.println("Popped from Stack 1: " + ts.pop1()); </w:t>
      </w:r>
    </w:p>
    <w:p w14:paraId="33A671D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break; </w:t>
      </w:r>
    </w:p>
    <w:p w14:paraId="3F5C46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case 4: </w:t>
      </w:r>
    </w:p>
    <w:p w14:paraId="61E314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System.out.println("Popped from Stack 2: " + ts.pop2()); </w:t>
      </w:r>
    </w:p>
    <w:p w14:paraId="4E2A61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break; </w:t>
      </w:r>
    </w:p>
    <w:p w14:paraId="15E737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case 5: </w:t>
      </w:r>
    </w:p>
    <w:p w14:paraId="3DD00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ts.displayStacks(); </w:t>
      </w:r>
    </w:p>
    <w:p w14:paraId="0EA688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break; </w:t>
      </w:r>
    </w:p>
    <w:p w14:paraId="326CF2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case 6: </w:t>
      </w:r>
    </w:p>
    <w:p w14:paraId="633D19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System.out.println("Exiting..."); </w:t>
      </w:r>
    </w:p>
    <w:p w14:paraId="6327C2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break; </w:t>
      </w:r>
    </w:p>
    <w:p w14:paraId="1FBAC3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default: </w:t>
      </w:r>
    </w:p>
    <w:p w14:paraId="71689E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System.out.println("Invalid choice!"); </w:t>
      </w:r>
    </w:p>
    <w:p w14:paraId="3A1065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2547F2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while (choice != 6); </w:t>
      </w:r>
    </w:p>
    <w:p w14:paraId="160B3D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sc.close(); </w:t>
      </w:r>
    </w:p>
    <w:p w14:paraId="0F5460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0CD389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69EF17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1F15EE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size of the array: 6 </w:t>
      </w:r>
    </w:p>
    <w:p w14:paraId="14331B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1. Push to Stack 1 </w:t>
      </w:r>
    </w:p>
    <w:p w14:paraId="45B909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2. Push to Stack 2 </w:t>
      </w:r>
    </w:p>
    <w:p w14:paraId="37A2AB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3. Pop from Stack 1 </w:t>
      </w:r>
    </w:p>
    <w:p w14:paraId="17DC1D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4. Pop from Stack 2 </w:t>
      </w:r>
    </w:p>
    <w:p w14:paraId="1DA686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5. Display Stacks </w:t>
      </w:r>
    </w:p>
    <w:p w14:paraId="225C5C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6. Exit </w:t>
      </w:r>
    </w:p>
    <w:p w14:paraId="27ADC8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Choose an option: 1 </w:t>
      </w:r>
    </w:p>
    <w:p w14:paraId="1C37A7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value to push to Stack 1: 10 </w:t>
      </w:r>
    </w:p>
    <w:p w14:paraId="71B363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Choose an option: 2 </w:t>
      </w:r>
    </w:p>
    <w:p w14:paraId="78629CF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value to push to Stack 2: 100 </w:t>
      </w:r>
    </w:p>
    <w:p w14:paraId="3495E7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Choose an option: 5 </w:t>
      </w:r>
    </w:p>
    <w:p w14:paraId="054E6B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Stack 1: 10 </w:t>
      </w:r>
    </w:p>
    <w:p w14:paraId="765B36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Stack 2: 100 </w:t>
      </w:r>
    </w:p>
    <w:p w14:paraId="225A9B3D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8C002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5B44AF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>Set 20a: Triplet Sum</w:t>
      </w:r>
    </w:p>
    <w:p w14:paraId="7CF538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class TripletSum {</w:t>
      </w:r>
    </w:p>
    <w:p w14:paraId="5C17E7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boolean findTriplet(int[] arr) {</w:t>
      </w:r>
    </w:p>
    <w:p w14:paraId="36E20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arr.length;</w:t>
      </w:r>
    </w:p>
    <w:p w14:paraId="7F284C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 - 2; i++) {</w:t>
      </w:r>
    </w:p>
    <w:p w14:paraId="1958DC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for (int j = i + 1; j &lt; n - 1; j++) {</w:t>
      </w:r>
    </w:p>
    <w:p w14:paraId="0BC618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for (int k = j + 1; k &lt; n; k++) {</w:t>
      </w:r>
    </w:p>
    <w:p w14:paraId="0C214A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if (arr[i] + arr[j] == arr[k]) return true;</w:t>
      </w:r>
    </w:p>
    <w:p w14:paraId="4E462D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}</w:t>
      </w:r>
    </w:p>
    <w:p w14:paraId="343ED58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</w:t>
      </w:r>
    </w:p>
    <w:p w14:paraId="1E7B8C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</w:t>
      </w:r>
    </w:p>
    <w:p w14:paraId="7EA0B6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false;</w:t>
      </w:r>
    </w:p>
    <w:p w14:paraId="5055E23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</w:t>
      </w:r>
    </w:p>
    <w:p w14:paraId="7F51E1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01BED2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</w:t>
      </w:r>
      <w:r>
        <w:rPr>
          <w:rFonts w:hint="default" w:ascii="Times New Roman" w:hAnsi="Times New Roman"/>
          <w:sz w:val="16"/>
          <w:szCs w:val="16"/>
        </w:rPr>
        <w:t>public static void main(String[] args) {</w:t>
      </w:r>
    </w:p>
    <w:p w14:paraId="69F54B7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Scanner scanner = new Scanner(System.in);</w:t>
      </w:r>
    </w:p>
    <w:p w14:paraId="586C8E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System.out.println("Enter the size of the array:");</w:t>
      </w:r>
    </w:p>
    <w:p w14:paraId="729DC6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 n = scanner.nextInt();</w:t>
      </w:r>
    </w:p>
    <w:p w14:paraId="45BB5C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int[] arr = new int[n];</w:t>
      </w:r>
    </w:p>
    <w:p w14:paraId="22BD73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System.out.println("Enter the elements of the array:");</w:t>
      </w:r>
    </w:p>
    <w:p w14:paraId="0808F1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for (int i = 0; i &lt; n; i++) {</w:t>
      </w:r>
    </w:p>
    <w:p w14:paraId="510855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    arr[i] = scanner.nextInt();</w:t>
      </w:r>
    </w:p>
    <w:p w14:paraId="277F04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}</w:t>
      </w:r>
    </w:p>
    <w:p w14:paraId="3A3B1D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    System.out.println("Triplet found: " + findTriplet(arr));</w:t>
      </w:r>
    </w:p>
    <w:p w14:paraId="0E7A5C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/>
          <w:sz w:val="16"/>
          <w:szCs w:val="16"/>
        </w:rPr>
      </w:pPr>
      <w:r>
        <w:rPr>
          <w:rFonts w:hint="default" w:ascii="Times New Roman" w:hAnsi="Times New Roman"/>
          <w:sz w:val="16"/>
          <w:szCs w:val="16"/>
        </w:rPr>
        <w:t xml:space="preserve">    }</w:t>
      </w:r>
    </w:p>
    <w:p w14:paraId="58020E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686E3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}</w:t>
      </w:r>
    </w:p>
    <w:p w14:paraId="34EFAE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25853A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Set 20b: DFS without recursion using adjacency list</w:t>
      </w:r>
    </w:p>
    <w:p w14:paraId="4AFA26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1A65A0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build code to implement DFS using adjacency list without recursion </w:t>
      </w:r>
    </w:p>
    <w:p w14:paraId="63E7CC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6C20A6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DFSWithoutRecursionDynamic { </w:t>
      </w:r>
    </w:p>
    <w:p w14:paraId="16E128B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3524FF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38B197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the number of nodes in the graph:"); </w:t>
      </w:r>
    </w:p>
    <w:p w14:paraId="44B160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nodes = scanner.nextInt(); </w:t>
      </w:r>
    </w:p>
    <w:p w14:paraId="4B28ED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Map&lt;Integer, List&lt;Integer&gt;&gt; graph = new HashMap&lt;&gt;(); </w:t>
      </w:r>
    </w:p>
    <w:p w14:paraId="0EB430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the edges in the graph (as pairs of nodes):"); </w:t>
      </w:r>
    </w:p>
    <w:p w14:paraId="214B78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System.out.println("Type '-1 -1' to stop entering edges."); </w:t>
      </w:r>
    </w:p>
    <w:p w14:paraId="1C5E40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(true) { </w:t>
      </w:r>
    </w:p>
    <w:p w14:paraId="3DD96A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from = scanner.nextInt(); </w:t>
      </w:r>
    </w:p>
    <w:p w14:paraId="687CC4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to = scanner.nextInt(); </w:t>
      </w:r>
    </w:p>
    <w:p w14:paraId="0DB0848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(from == -1 &amp;&amp; to == -1) break; </w:t>
      </w:r>
    </w:p>
    <w:p w14:paraId="595EB55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graph.putIfAbsent(from, new ArrayList&lt;&gt;()); </w:t>
      </w:r>
    </w:p>
    <w:p w14:paraId="2D9957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graph.get(from).add(to); </w:t>
      </w:r>
    </w:p>
    <w:p w14:paraId="69B472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graph.putIfAbsent(to, new ArrayList&lt;&gt;()); </w:t>
      </w:r>
    </w:p>
    <w:p w14:paraId="63D304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graph.get(to).add(from);  </w:t>
      </w:r>
    </w:p>
    <w:p w14:paraId="1B904E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0381F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the starting node for DFS:"); </w:t>
      </w:r>
    </w:p>
    <w:p w14:paraId="41C469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startNode = scanner.nextInt(); </w:t>
      </w:r>
    </w:p>
    <w:p w14:paraId="1154BF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System.out.println("DFS Traversal:"); </w:t>
      </w:r>
    </w:p>
    <w:p w14:paraId="530D09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dfs(startNode, graph); </w:t>
      </w:r>
    </w:p>
    <w:p w14:paraId="6377DCD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0DC1BD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dfs(int startNode, Map&lt;Integer, List&lt;Integer&gt;&gt; graph) { </w:t>
      </w:r>
    </w:p>
    <w:p w14:paraId="1EC8D9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Stack&lt;Integer&gt; stack = new Stack&lt;&gt;(); </w:t>
      </w:r>
    </w:p>
    <w:p w14:paraId="5FF025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Set&lt;Integer&gt; visited = new HashSet&lt;&gt;(); </w:t>
      </w:r>
    </w:p>
    <w:p w14:paraId="1CC697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stack.push(startNode); </w:t>
      </w:r>
    </w:p>
    <w:p w14:paraId="3D71F7E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visited.add(startNode); </w:t>
      </w:r>
    </w:p>
    <w:p w14:paraId="6B3450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(!stack.isEmpty()) { </w:t>
      </w:r>
    </w:p>
    <w:p w14:paraId="1DD8E0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currentNode = stack.pop(); </w:t>
      </w:r>
    </w:p>
    <w:p w14:paraId="58FB0B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System.out.print(currentNode + " "); </w:t>
      </w:r>
    </w:p>
    <w:p w14:paraId="7D7210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List&lt;Integer&gt; neighbors = graph.getOrDefault(currentNode, new ArrayList&lt;&gt;()); </w:t>
      </w:r>
    </w:p>
    <w:p w14:paraId="166AC8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for (int neighbor : neighbors) { </w:t>
      </w:r>
    </w:p>
    <w:p w14:paraId="67AC34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if (!visited.contains(neighbor)) { </w:t>
      </w:r>
    </w:p>
    <w:p w14:paraId="49A89C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stack.push(neighbor); </w:t>
      </w:r>
    </w:p>
    <w:p w14:paraId="40F35A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visited.add(neighbor); </w:t>
      </w:r>
    </w:p>
    <w:p w14:paraId="2BF465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} </w:t>
      </w:r>
    </w:p>
    <w:p w14:paraId="3BD91E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715EF9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27E73D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DF917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454516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11AE93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the number of nodes in the graph:5 </w:t>
      </w:r>
    </w:p>
    <w:p w14:paraId="5E5540D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the edges in the graph (as pairs of nodes): </w:t>
      </w:r>
    </w:p>
    <w:p w14:paraId="2F3097D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0 1 </w:t>
      </w:r>
    </w:p>
    <w:p w14:paraId="6D33B2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0 2 </w:t>
      </w:r>
    </w:p>
    <w:p w14:paraId="3FD8AD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1 3 </w:t>
      </w:r>
    </w:p>
    <w:p w14:paraId="4ADFB21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 4 -1 -1 </w:t>
      </w:r>
    </w:p>
    <w:p w14:paraId="124B3A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the starting node for DFS:0 </w:t>
      </w:r>
    </w:p>
    <w:p w14:paraId="6A7F84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DFS Traversal:0 2 1 4 3</w:t>
      </w:r>
    </w:p>
    <w:p w14:paraId="54F3BB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42F5F0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46BEC4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Set 21a:</w:t>
      </w:r>
    </w:p>
    <w:p w14:paraId="0F8415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import java.util.*; </w:t>
      </w:r>
    </w:p>
    <w:p w14:paraId="67C895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public class Program21a { </w:t>
      </w:r>
    </w:p>
    <w:p w14:paraId="343834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public static int distributeCandies(int[] rankings) { </w:t>
      </w:r>
    </w:p>
    <w:p w14:paraId="445450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int n = rankings.length; </w:t>
      </w:r>
    </w:p>
    <w:p w14:paraId="6E20CB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int[] candies = new int[n]; </w:t>
      </w:r>
    </w:p>
    <w:p w14:paraId="476B98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Arrays.fill(candies, 1);  </w:t>
      </w:r>
    </w:p>
    <w:p w14:paraId="2BD739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for (int i = 1; i &lt; n; i++) { </w:t>
      </w:r>
    </w:p>
    <w:p w14:paraId="2A99CE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if (rankings[i] &gt; rankings[i - 1]) { </w:t>
      </w:r>
    </w:p>
    <w:p w14:paraId="5BEDFB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    candies[i] = candies[i - 1] + 1; </w:t>
      </w:r>
    </w:p>
    <w:p w14:paraId="0F34BD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} </w:t>
      </w:r>
    </w:p>
    <w:p w14:paraId="4CDFFF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} </w:t>
      </w:r>
    </w:p>
    <w:p w14:paraId="1C8062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for (int i = n - 2; i &gt;= 0; i--) { </w:t>
      </w:r>
    </w:p>
    <w:p w14:paraId="14894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if (rankings[i] &gt; rankings[i + 1]) { </w:t>
      </w:r>
    </w:p>
    <w:p w14:paraId="2B19C6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    candies[i] = Math.max(candies[i], candies[i + 1] + 1); </w:t>
      </w:r>
    </w:p>
    <w:p w14:paraId="6D7A032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} </w:t>
      </w:r>
    </w:p>
    <w:p w14:paraId="1A9E5B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} </w:t>
      </w:r>
    </w:p>
    <w:p w14:paraId="43804D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int totalCandies = Arrays.stream(candies).sum(); </w:t>
      </w:r>
    </w:p>
    <w:p w14:paraId="659F38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return totalCandies; </w:t>
      </w:r>
    </w:p>
    <w:p w14:paraId="73E05B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} </w:t>
      </w:r>
    </w:p>
    <w:p w14:paraId="1311F1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public static void main(String[] args) { </w:t>
      </w:r>
    </w:p>
    <w:p w14:paraId="2E0478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Scanner scanner = new Scanner(System.in); </w:t>
      </w:r>
    </w:p>
    <w:p w14:paraId="58A61D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System.out.print("Enter number of students: "); </w:t>
      </w:r>
    </w:p>
    <w:p w14:paraId="423FCF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int n = scanner.nextInt(); </w:t>
      </w:r>
    </w:p>
    <w:p w14:paraId="6F8145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int[] rankings = new int[n]; </w:t>
      </w:r>
    </w:p>
    <w:p w14:paraId="55F713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System.out.println("Enter rankings of students:"); </w:t>
      </w:r>
    </w:p>
    <w:p w14:paraId="67548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for (int i = 0; i &lt; n; i++) { </w:t>
      </w:r>
    </w:p>
    <w:p w14:paraId="7584B86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    rankings[i] = scanner.nextInt(); </w:t>
      </w:r>
    </w:p>
    <w:p w14:paraId="2CC5D6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} </w:t>
      </w:r>
    </w:p>
    <w:p w14:paraId="004915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int result = distributeCandies(rankings); </w:t>
      </w:r>
    </w:p>
    <w:p w14:paraId="25F6AC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System.out.println("Minimum candies required: " + result); </w:t>
      </w:r>
    </w:p>
    <w:p w14:paraId="24D69A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    scanner.close(); </w:t>
      </w:r>
    </w:p>
    <w:p w14:paraId="0B92E3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    } </w:t>
      </w:r>
    </w:p>
    <w:p w14:paraId="708371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} </w:t>
      </w:r>
    </w:p>
    <w:p w14:paraId="79206A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Output: </w:t>
      </w:r>
    </w:p>
    <w:p w14:paraId="6C98A9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Enter number of students: 6 </w:t>
      </w:r>
    </w:p>
    <w:p w14:paraId="6E94F3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Enter rankings of students: </w:t>
      </w:r>
    </w:p>
    <w:p w14:paraId="69AE03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 xml:space="preserve">1 2 2 3 4 2 </w:t>
      </w:r>
    </w:p>
    <w:p w14:paraId="137ABE3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>Minimum candies required: 10  Distribute Candies</w:t>
      </w:r>
    </w:p>
    <w:p w14:paraId="7A7ED6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</w:p>
    <w:p w14:paraId="5D66EF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>Set 21b: DFS with adjacency list (LeetCode #797)</w:t>
      </w:r>
    </w:p>
    <w:p w14:paraId="421D79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b/>
          <w:bCs/>
          <w:sz w:val="16"/>
          <w:szCs w:val="16"/>
        </w:rPr>
      </w:pPr>
    </w:p>
    <w:p w14:paraId="464C1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1986B4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2107D6B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Program21b { </w:t>
      </w:r>
    </w:p>
    <w:p w14:paraId="1648C7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private static void dfs(int node, List&lt;List&lt;Integer&gt;&gt; adjList, boolean[] visited) { </w:t>
      </w:r>
    </w:p>
    <w:p w14:paraId="6D2C12D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visited[node] = true; </w:t>
      </w:r>
    </w:p>
    <w:p w14:paraId="4C9084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System.out.print(node + " "); </w:t>
      </w:r>
    </w:p>
    <w:p w14:paraId="039679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neighbor : adjList.get(node)) { </w:t>
      </w:r>
    </w:p>
    <w:p w14:paraId="3B40D8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(!visited[neighbor]) { </w:t>
      </w:r>
    </w:p>
    <w:p w14:paraId="173D47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dfs(neighbor, adjList, visited); </w:t>
      </w:r>
    </w:p>
    <w:p w14:paraId="704D9F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04BFD78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230021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5B76C10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77ACCD7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2F78D6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vertices: "); </w:t>
      </w:r>
    </w:p>
    <w:p w14:paraId="7C33D5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V = scanner.nextInt(); </w:t>
      </w:r>
    </w:p>
    <w:p w14:paraId="4EBC28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edges: "); </w:t>
      </w:r>
    </w:p>
    <w:p w14:paraId="65465B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E = scanner.nextInt(); </w:t>
      </w:r>
    </w:p>
    <w:p w14:paraId="5CA553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List&lt;List&lt;Integer&gt;&gt; adjList = new ArrayList&lt;&gt;(); </w:t>
      </w:r>
    </w:p>
    <w:p w14:paraId="16F16C8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V; i++) { </w:t>
      </w:r>
    </w:p>
    <w:p w14:paraId="3ECE27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adjList.add(new ArrayList&lt;Integer&gt;()); // Explicitly specify Integer type </w:t>
      </w:r>
    </w:p>
    <w:p w14:paraId="35498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099AE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edges (format: u v):"); </w:t>
      </w:r>
    </w:p>
    <w:p w14:paraId="4C002B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E; i++) { </w:t>
      </w:r>
    </w:p>
    <w:p w14:paraId="0406D7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u = scanner.nextInt(); </w:t>
      </w:r>
    </w:p>
    <w:p w14:paraId="1B723D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v = scanner.nextInt(); </w:t>
      </w:r>
    </w:p>
    <w:p w14:paraId="628047D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adjList.get(u).add(v); </w:t>
      </w:r>
    </w:p>
    <w:p w14:paraId="4930FB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adjList.get(v).add(u);  </w:t>
      </w:r>
    </w:p>
    <w:p w14:paraId="5369CC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0BF121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boolean[] visited = new boolean[V]; </w:t>
      </w:r>
    </w:p>
    <w:p w14:paraId="45EC90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System.out.println("DFS Traversal starting from node 0:"); </w:t>
      </w:r>
    </w:p>
    <w:p w14:paraId="35CB307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dfs(0, adjList, visited); </w:t>
      </w:r>
    </w:p>
    <w:p w14:paraId="5A0A9D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492108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171174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171861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4862A7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vertices: 5 </w:t>
      </w:r>
    </w:p>
    <w:p w14:paraId="4469B9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edges: 4 </w:t>
      </w:r>
    </w:p>
    <w:p w14:paraId="0F11A9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edges (format: u v): </w:t>
      </w:r>
    </w:p>
    <w:p w14:paraId="6BFC17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0 1 </w:t>
      </w:r>
    </w:p>
    <w:p w14:paraId="2B8025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0 2 </w:t>
      </w:r>
    </w:p>
    <w:p w14:paraId="6F4DD0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1 3 </w:t>
      </w:r>
    </w:p>
    <w:p w14:paraId="7DCD38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1 4 </w:t>
      </w:r>
    </w:p>
    <w:p w14:paraId="5D127B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DFS Traversal starting from node 0: </w:t>
      </w:r>
    </w:p>
    <w:p w14:paraId="0EAD50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0 1 3 4 2</w:t>
      </w:r>
    </w:p>
    <w:p w14:paraId="5540B2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5C5EC6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7A7D29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770F2C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3313DC3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22a)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Staircase Problem using DP (LeetCode #70)</w:t>
      </w:r>
    </w:p>
    <w:p w14:paraId="4674D23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java.util.Scanner; </w:t>
      </w:r>
    </w:p>
    <w:p w14:paraId="45C030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Program22a { </w:t>
      </w:r>
    </w:p>
    <w:p w14:paraId="43367B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int countWays(int n) { </w:t>
      </w:r>
    </w:p>
    <w:p w14:paraId="2F345E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(n &lt; 0) return 0; </w:t>
      </w:r>
    </w:p>
    <w:p w14:paraId="7BE884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(n == 0) return 1; </w:t>
      </w:r>
    </w:p>
    <w:p w14:paraId="2FF8DB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dp = new int[n + 1]; </w:t>
      </w:r>
    </w:p>
    <w:p w14:paraId="65AC6EC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dp[0] = 1; </w:t>
      </w:r>
    </w:p>
    <w:p w14:paraId="11688B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(n &gt;= 1) dp[1] = 1; </w:t>
      </w:r>
    </w:p>
    <w:p w14:paraId="1632AC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(n &gt;= 2) dp[2] = 2; </w:t>
      </w:r>
    </w:p>
    <w:p w14:paraId="2CCB71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3; i &lt;= n; i++) { </w:t>
      </w:r>
    </w:p>
    <w:p w14:paraId="3B0993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dp[i] = dp[i - 1] + dp[i - 2] + dp[i - 3]; </w:t>
      </w:r>
    </w:p>
    <w:p w14:paraId="70EBF34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49586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dp[n]; </w:t>
      </w:r>
    </w:p>
    <w:p w14:paraId="447660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506CA1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35F1D2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77B632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the number of stairs: "); </w:t>
      </w:r>
    </w:p>
    <w:p w14:paraId="392885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5472C2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ways = countWays(n); </w:t>
      </w:r>
    </w:p>
    <w:p w14:paraId="0752A9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System.out.println("Number of ways to climb " + n + " stairs: " + ways); </w:t>
      </w:r>
    </w:p>
    <w:p w14:paraId="429177F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5D87E3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7092E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667079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4582F03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the number of stairs: 5 </w:t>
      </w:r>
    </w:p>
    <w:p w14:paraId="091608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Number of ways to climb 5 stairs: 13</w:t>
      </w:r>
    </w:p>
    <w:p w14:paraId="7BF40A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391618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8115E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22b)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DFS (LeetCode #797)</w:t>
      </w:r>
    </w:p>
    <w:p w14:paraId="2A056B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7F774C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import java.util–.*; </w:t>
      </w:r>
    </w:p>
    <w:p w14:paraId="281913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public class Program22b { </w:t>
      </w:r>
    </w:p>
    <w:p w14:paraId="68E965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private static void dfs(int node, List&lt;List&lt;Integer&gt;&gt; adjList, boolean[] visited) { </w:t>
      </w:r>
    </w:p>
    <w:p w14:paraId="4A6515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visited[node] = true; </w:t>
      </w:r>
    </w:p>
    <w:p w14:paraId="4F5BE0A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System.out.print(node + " "); </w:t>
      </w:r>
    </w:p>
    <w:p w14:paraId="3F4526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for (int neighbor : adjList.get(node)) { </w:t>
      </w:r>
    </w:p>
    <w:p w14:paraId="65167E3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if (!visited[neighbor]) { </w:t>
      </w:r>
    </w:p>
    <w:p w14:paraId="4357CC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dfs(neighbor, adjList, visited); </w:t>
      </w:r>
    </w:p>
    <w:p w14:paraId="687152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} </w:t>
      </w:r>
    </w:p>
    <w:p w14:paraId="3C950D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1579BC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2FA299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void main(String[] args) { </w:t>
      </w:r>
    </w:p>
    <w:p w14:paraId="2E478F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Scanner scanner = new Scanner(System.in); </w:t>
      </w:r>
    </w:p>
    <w:p w14:paraId="418F40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System.out.print("Enter number of vertices: "); </w:t>
      </w:r>
    </w:p>
    <w:p w14:paraId="190F7F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 V = scanner.nextInt(); </w:t>
      </w:r>
    </w:p>
    <w:p w14:paraId="20E3BC2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System.out.print("Enter number of edges: "); </w:t>
      </w:r>
    </w:p>
    <w:p w14:paraId="499B22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 E = scanner.nextInt(); </w:t>
      </w:r>
    </w:p>
    <w:p w14:paraId="5EB8CA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List&lt;List&lt;Integer&gt;&gt; adjList = new ArrayList&lt;&gt;(); </w:t>
      </w:r>
    </w:p>
    <w:p w14:paraId="2D6C3B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for (int i = 0; i &lt; V; i++) { </w:t>
      </w:r>
    </w:p>
    <w:p w14:paraId="34C68C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adjList.add(new ArrayList&lt;Integer&gt;());  </w:t>
      </w:r>
    </w:p>
    <w:p w14:paraId="3FCF4C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218F06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System.out.println("Enter edges (format: u v):"); </w:t>
      </w:r>
    </w:p>
    <w:p w14:paraId="15CD31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for (int i = 0; i &lt; E; i++) { </w:t>
      </w:r>
    </w:p>
    <w:p w14:paraId="65383F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int u = scanner.nextInt(); </w:t>
      </w:r>
    </w:p>
    <w:p w14:paraId="180180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int v = scanner.nextInt(); </w:t>
      </w:r>
    </w:p>
    <w:p w14:paraId="7D400F6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adjList.get(u).add(v); </w:t>
      </w:r>
    </w:p>
    <w:p w14:paraId="1491A7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adjList.get(v).add(u);  </w:t>
      </w:r>
    </w:p>
    <w:p w14:paraId="00964F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5DA4A6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boolean[] visited = new boolean[V]; </w:t>
      </w:r>
    </w:p>
    <w:p w14:paraId="02A4DF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System.out.println("DFS Traversal starting from node 0:"); </w:t>
      </w:r>
    </w:p>
    <w:p w14:paraId="24E701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dfs(0, adjList, visited); </w:t>
      </w:r>
    </w:p>
    <w:p w14:paraId="7BF34AE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scanner.close(); </w:t>
      </w:r>
    </w:p>
    <w:p w14:paraId="7B614D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7EB22A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} </w:t>
      </w:r>
    </w:p>
    <w:p w14:paraId="15EA4B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Output: </w:t>
      </w:r>
    </w:p>
    <w:p w14:paraId="1C6455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Enter number of vertices: 5 </w:t>
      </w:r>
    </w:p>
    <w:p w14:paraId="1682EF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Enter number of edges: 4 </w:t>
      </w:r>
    </w:p>
    <w:p w14:paraId="2BA390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Enter edges: </w:t>
      </w:r>
    </w:p>
    <w:p w14:paraId="023747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0 1 </w:t>
      </w:r>
    </w:p>
    <w:p w14:paraId="08D902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0 2 </w:t>
      </w:r>
    </w:p>
    <w:p w14:paraId="6A7DE5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1 3 </w:t>
      </w:r>
    </w:p>
    <w:p w14:paraId="40B174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2 4</w:t>
      </w:r>
    </w:p>
    <w:p w14:paraId="4B33217B">
      <w:pPr>
        <w:keepNext w:val="0"/>
        <w:keepLines w:val="0"/>
        <w:pageBreakBefore w:val="0"/>
        <w:widowControl/>
        <w:suppressLineNumbers w:val="0"/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42221E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</w:p>
    <w:p w14:paraId="66CA36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7C8BE8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Set 23) Strings and DFS using matrix for recursion</w:t>
      </w:r>
    </w:p>
    <w:p w14:paraId="7E363B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0B1E5B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public class StringDFS {</w:t>
      </w:r>
    </w:p>
    <w:p w14:paraId="1BC6F1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public static void dfs(char[][] matrix, int i, int j, String str) {</w:t>
      </w:r>
    </w:p>
    <w:p w14:paraId="5EEC41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if (i &lt; 0 || i &gt;= matrix.length || j &lt; 0 || j &gt;= matrix[0].length || matrix[i][j] != str.charAt(0)) {</w:t>
      </w:r>
    </w:p>
    <w:p w14:paraId="0904B4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return;</w:t>
      </w:r>
    </w:p>
    <w:p w14:paraId="2F7DB9E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}</w:t>
      </w:r>
    </w:p>
    <w:p w14:paraId="37FA46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if (str.length() == 1) {</w:t>
      </w:r>
    </w:p>
    <w:p w14:paraId="7FD21B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System.out.println("Found string at (" + i + "," + j + ")");</w:t>
      </w:r>
    </w:p>
    <w:p w14:paraId="266031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return;</w:t>
      </w:r>
    </w:p>
    <w:p w14:paraId="3A831C9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}</w:t>
      </w:r>
    </w:p>
    <w:p w14:paraId="423E6C3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char temp = matrix[i][j];</w:t>
      </w:r>
    </w:p>
    <w:p w14:paraId="70E349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matrix[i][j] = '#';</w:t>
      </w:r>
    </w:p>
    <w:p w14:paraId="2E8321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dfs(matrix, i - 1, j, str.substring(1));</w:t>
      </w:r>
    </w:p>
    <w:p w14:paraId="2AE63D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dfs(matrix, i + 1, j, str.substring(1));</w:t>
      </w:r>
    </w:p>
    <w:p w14:paraId="40DAEF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dfs(matrix, i, j - 1, str.substring(1));</w:t>
      </w:r>
    </w:p>
    <w:p w14:paraId="07FCC3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dfs(matrix, i, j + 1, str.substring(1));</w:t>
      </w:r>
    </w:p>
    <w:p w14:paraId="73925B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matrix[i][j] = temp;</w:t>
      </w:r>
    </w:p>
    <w:p w14:paraId="6598B7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}</w:t>
      </w:r>
    </w:p>
    <w:p w14:paraId="451435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744D21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</w:t>
      </w: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>public static void main(String[] args) {</w:t>
      </w:r>
    </w:p>
    <w:p w14:paraId="0C60C6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Scanner scanner = new Scanner(System.in);</w:t>
      </w:r>
    </w:p>
    <w:p w14:paraId="11E27A3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number of rows:");</w:t>
      </w:r>
    </w:p>
    <w:p w14:paraId="5D53EF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 m = scanner.nextInt();</w:t>
      </w:r>
    </w:p>
    <w:p w14:paraId="26317D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number of columns:");</w:t>
      </w:r>
    </w:p>
    <w:p w14:paraId="6469F0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 n = scanner.nextInt();</w:t>
      </w:r>
    </w:p>
    <w:p w14:paraId="1B0183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char[][] board = new char[m][n];</w:t>
      </w:r>
    </w:p>
    <w:p w14:paraId="22288C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characters in the board:");</w:t>
      </w:r>
    </w:p>
    <w:p w14:paraId="4A20A3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for (int i = 0; i &lt; m; i++) {</w:t>
      </w:r>
    </w:p>
    <w:p w14:paraId="4C3889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    for (int j = 0; j &lt; n; j++) {</w:t>
      </w:r>
    </w:p>
    <w:p w14:paraId="62CAAA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        board[i][j] = scanner.next().charAt(0);</w:t>
      </w:r>
    </w:p>
    <w:p w14:paraId="0BA0E1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    }</w:t>
      </w:r>
    </w:p>
    <w:p w14:paraId="144F6C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}</w:t>
      </w:r>
    </w:p>
    <w:p w14:paraId="0082D1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word to search:");</w:t>
      </w:r>
    </w:p>
    <w:p w14:paraId="262299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String word = scanner.next();</w:t>
      </w:r>
    </w:p>
    <w:p w14:paraId="7AD00B3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System.out.println("Word found: " + exist(board, word));</w:t>
      </w:r>
    </w:p>
    <w:p w14:paraId="26F954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}</w:t>
      </w:r>
    </w:p>
    <w:p w14:paraId="23786C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48800EB2"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}</w:t>
      </w:r>
    </w:p>
    <w:p w14:paraId="6BB5BF73"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2A3B947D"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0C07A0A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24</w:t>
      </w:r>
    </w:p>
    <w:p w14:paraId="143517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C20A5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A) Find triplets with sum zero</w:t>
      </w:r>
    </w:p>
    <w:p w14:paraId="754421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2B6AF7E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3C1F5A7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java.util.*;</w:t>
      </w:r>
    </w:p>
    <w:p w14:paraId="3B8A3F4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TripletSumZero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564CFC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0731B9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Scanner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Scanner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(System.in);</w:t>
      </w:r>
    </w:p>
    <w:p w14:paraId="43FEBB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"Enter number of elements: "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68C1A2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sc.nextInt();</w:t>
      </w:r>
    </w:p>
    <w:p w14:paraId="197597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[] arr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[n];</w:t>
      </w:r>
    </w:p>
    <w:p w14:paraId="791F26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252047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"Enter array elements: "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79F795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 i &lt; n; i++) arr[i] = sc.nextInt();</w:t>
      </w:r>
    </w:p>
    <w:p w14:paraId="0501A7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41207C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boolean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found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false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413290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Arrays.sort(arr);</w:t>
      </w:r>
    </w:p>
    <w:p w14:paraId="49430C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5F4392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; i &lt; n -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2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 i++) {</w:t>
      </w:r>
    </w:p>
    <w:p w14:paraId="07DCB1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left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, right = n -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524DE7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while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(left &lt; right) {</w:t>
      </w:r>
    </w:p>
    <w:p w14:paraId="4CF249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sum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arr[i] + arr[left] + arr[right];</w:t>
      </w:r>
    </w:p>
    <w:p w14:paraId="65795B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(sum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{</w:t>
      </w:r>
    </w:p>
    <w:p w14:paraId="5A7A19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System.out.println(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"Triplet: "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+ arr[i]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", "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+ arr[left]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", "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+ arr[right]);</w:t>
      </w:r>
    </w:p>
    <w:p w14:paraId="5CA9CA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found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true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2A35FC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left++;</w:t>
      </w:r>
    </w:p>
    <w:p w14:paraId="79D0E1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right--;</w:t>
      </w:r>
    </w:p>
    <w:p w14:paraId="5DF1A64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}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else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(sum &lt;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left++;</w:t>
      </w:r>
    </w:p>
    <w:p w14:paraId="6CF317C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else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right--;</w:t>
      </w:r>
    </w:p>
    <w:p w14:paraId="084DC0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}</w:t>
      </w:r>
    </w:p>
    <w:p w14:paraId="2A0C1C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2616CF3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0E1E71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(!found) System.out.println(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"No triplet found with sum zero."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3BCA26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167E69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</w:p>
    <w:p w14:paraId="28F058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9148C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B) BFS using adjacency matrix</w:t>
      </w:r>
    </w:p>
    <w:p w14:paraId="2550F6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6C0D07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390BCF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java.util.*;</w:t>
      </w:r>
    </w:p>
    <w:p w14:paraId="6D7A40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BFSAdjMatrix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1A1BAD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void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35DB02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Scanner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Scanner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(System.in);</w:t>
      </w:r>
    </w:p>
    <w:p w14:paraId="782BC4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"Enter number of vertices: "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6A2FF8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sc.nextInt();</w:t>
      </w:r>
    </w:p>
    <w:p w14:paraId="10CFA00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[][] adj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[v][v];</w:t>
      </w:r>
    </w:p>
    <w:p w14:paraId="05EB1F7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3C6F03C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"Enter adjacency matrix:"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68AD98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 i &lt; v; i++)</w:t>
      </w:r>
    </w:p>
    <w:p w14:paraId="5A8778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 j &lt; v; j++)</w:t>
      </w:r>
    </w:p>
    <w:p w14:paraId="7DD1AD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adj[i][j] = sc.nextInt();</w:t>
      </w:r>
    </w:p>
    <w:p w14:paraId="71F555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7AD201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"Enter starting vertex: "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7E0170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start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sc.nextInt();</w:t>
      </w:r>
    </w:p>
    <w:p w14:paraId="4E9C51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54DB52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boolean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[] visited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boolean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[v];</w:t>
      </w:r>
    </w:p>
    <w:p w14:paraId="2B637AF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Queue&lt;Integer&gt; q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LinkedList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&lt;&gt;();</w:t>
      </w:r>
    </w:p>
    <w:p w14:paraId="5A2905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visited[start]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true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3670F0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q.add(start);</w:t>
      </w:r>
    </w:p>
    <w:p w14:paraId="7F95C0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5BE34B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"BFS Traversal: "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1D1E5C7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while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(!q.isEmpty()) {</w:t>
      </w:r>
    </w:p>
    <w:p w14:paraId="4E73DF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node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q.poll();</w:t>
      </w:r>
    </w:p>
    <w:p w14:paraId="5FB4D8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System.out.print(node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" "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);</w:t>
      </w:r>
    </w:p>
    <w:p w14:paraId="7A2FF93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 i &lt; v; i++) {</w:t>
      </w:r>
    </w:p>
    <w:p w14:paraId="0FF80F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(adj[node][i]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&amp;&amp; !visited[i]) {</w:t>
      </w:r>
    </w:p>
    <w:p w14:paraId="6AAA19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visited[i]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true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64FA9E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q.add(i);</w:t>
      </w:r>
    </w:p>
    <w:p w14:paraId="4756D4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}</w:t>
      </w:r>
    </w:p>
    <w:p w14:paraId="521A45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}</w:t>
      </w:r>
    </w:p>
    <w:p w14:paraId="7F2F39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6E0CB3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3699B37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</w:p>
    <w:p w14:paraId="66BFB7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0CD28C6F">
      <w:pPr>
        <w:keepNext w:val="0"/>
        <w:keepLines w:val="0"/>
        <w:widowControl/>
        <w:suppressLineNumbers w:val="0"/>
        <w:jc w:val="center"/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A46D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25) Minimum platforms for railway</w:t>
      </w:r>
    </w:p>
    <w:p w14:paraId="6A98A6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780F2BA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import java.util.Arrays;</w:t>
      </w:r>
    </w:p>
    <w:p w14:paraId="42684C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224B0C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public class MinimumPlatforms {</w:t>
      </w:r>
    </w:p>
    <w:p w14:paraId="354285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public static int findPlatform(int[] arr, int[] dep) {</w:t>
      </w:r>
    </w:p>
    <w:p w14:paraId="609FDF3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Arrays.sort(arr);</w:t>
      </w:r>
    </w:p>
    <w:p w14:paraId="3D25BE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Arrays.sort(dep);</w:t>
      </w:r>
    </w:p>
    <w:p w14:paraId="216BBF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int plat_needed = 1;</w:t>
      </w:r>
    </w:p>
    <w:p w14:paraId="4A14C5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int result = 1;</w:t>
      </w:r>
    </w:p>
    <w:p w14:paraId="01F8D4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int i = 1;</w:t>
      </w:r>
    </w:p>
    <w:p w14:paraId="7456B99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int j = 0;</w:t>
      </w:r>
    </w:p>
    <w:p w14:paraId="44471F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while (i &lt; arr.length &amp;&amp; j &lt; dep.length) {</w:t>
      </w:r>
    </w:p>
    <w:p w14:paraId="4418C8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if (arr[i] &lt;= dep[j]) {</w:t>
      </w:r>
    </w:p>
    <w:p w14:paraId="46B591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    plat_needed++;</w:t>
      </w:r>
    </w:p>
    <w:p w14:paraId="592662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    i++;</w:t>
      </w:r>
    </w:p>
    <w:p w14:paraId="670616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    if (plat_needed &gt; result) {</w:t>
      </w:r>
    </w:p>
    <w:p w14:paraId="45DD99C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        result = plat_needed;</w:t>
      </w:r>
    </w:p>
    <w:p w14:paraId="6D88E3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    }</w:t>
      </w:r>
    </w:p>
    <w:p w14:paraId="6027CD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} else {</w:t>
      </w:r>
    </w:p>
    <w:p w14:paraId="2CD887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    plat_needed--;</w:t>
      </w:r>
    </w:p>
    <w:p w14:paraId="22518D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    j++;</w:t>
      </w:r>
    </w:p>
    <w:p w14:paraId="6111B1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}</w:t>
      </w:r>
    </w:p>
    <w:p w14:paraId="16AB27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}</w:t>
      </w:r>
    </w:p>
    <w:p w14:paraId="7A8649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return result;</w:t>
      </w:r>
    </w:p>
    <w:p w14:paraId="0627154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}</w:t>
      </w:r>
    </w:p>
    <w:p w14:paraId="15B6BB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7AE78A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</w:t>
      </w: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public static void main(String[] args) {</w:t>
      </w:r>
    </w:p>
    <w:p w14:paraId="10A5FB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Scanner scanner = new Scanner(System.in);</w:t>
      </w:r>
    </w:p>
    <w:p w14:paraId="259530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number of trains:");</w:t>
      </w:r>
    </w:p>
    <w:p w14:paraId="4F838C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 n = scanner.nextInt();</w:t>
      </w:r>
    </w:p>
    <w:p w14:paraId="42837E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int[] arr = new int[n];</w:t>
      </w:r>
    </w:p>
    <w:p w14:paraId="7FA277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int[] dep = new int[n];</w:t>
      </w:r>
    </w:p>
    <w:p w14:paraId="1EE3F2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arrival times:");</w:t>
      </w:r>
    </w:p>
    <w:p w14:paraId="5DC6CB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for (int i = 0; i &lt; n; i++) {</w:t>
      </w:r>
    </w:p>
    <w:p w14:paraId="24260F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    arr[i] = scanner.nextInt();</w:t>
      </w:r>
    </w:p>
    <w:p w14:paraId="3FA4680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}</w:t>
      </w:r>
    </w:p>
    <w:p w14:paraId="459AE5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departure times:");</w:t>
      </w:r>
    </w:p>
    <w:p w14:paraId="6EC20D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for (int i = 0; i &lt; n; i++) {</w:t>
      </w:r>
    </w:p>
    <w:p w14:paraId="2C601C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    dep[i] = scanner.nextInt();</w:t>
      </w:r>
    </w:p>
    <w:p w14:paraId="12DB731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}</w:t>
      </w:r>
    </w:p>
    <w:p w14:paraId="1B19E1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System.out.println("Minimum Number of Platforms Required = " + findPlatform(arr, dep));</w:t>
      </w:r>
    </w:p>
    <w:p w14:paraId="3709F6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}</w:t>
      </w:r>
    </w:p>
    <w:p w14:paraId="0A721C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0CAAF0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}</w:t>
      </w:r>
    </w:p>
    <w:p w14:paraId="1DDCB4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}</w:t>
      </w:r>
    </w:p>
    <w:p w14:paraId="5A0BBA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4F3D7C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30FB46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BFS in Adjacency List</w:t>
      </w:r>
    </w:p>
    <w:p w14:paraId="78A2AA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1CD749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import java.util.*; </w:t>
      </w:r>
    </w:p>
    <w:p w14:paraId="4AB571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public class Program25b { </w:t>
      </w:r>
    </w:p>
    <w:p w14:paraId="301F0C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public static void bfs(int startNode, List&lt;List&lt;Integer&gt;&gt; adjList, int V) { </w:t>
      </w:r>
    </w:p>
    <w:p w14:paraId="2936EFF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boolean[] visited = new boolean[V]; </w:t>
      </w:r>
    </w:p>
    <w:p w14:paraId="41E72A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Queue&lt;Integer&gt; queue = new LinkedList&lt;&gt;(); </w:t>
      </w:r>
    </w:p>
    <w:p w14:paraId="796359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visited[startNode] = true; </w:t>
      </w:r>
    </w:p>
    <w:p w14:paraId="5299CC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queue.add(startNode); </w:t>
      </w:r>
    </w:p>
    <w:p w14:paraId="4CDBAA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System.out.println("BFS Traversal:"); </w:t>
      </w:r>
    </w:p>
    <w:p w14:paraId="6C89C3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while (!queue.isEmpty()) { </w:t>
      </w:r>
    </w:p>
    <w:p w14:paraId="7B3C7D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int node = queue.poll(); </w:t>
      </w:r>
    </w:p>
    <w:p w14:paraId="145214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System.out.print(node + " "); </w:t>
      </w:r>
    </w:p>
    <w:p w14:paraId="50CEF9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for (int neighbor : adjList.get(node)) { </w:t>
      </w:r>
    </w:p>
    <w:p w14:paraId="24DF58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    if (!visited[neighbor]) { </w:t>
      </w:r>
    </w:p>
    <w:p w14:paraId="126600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        visited[neighbor] = true; </w:t>
      </w:r>
    </w:p>
    <w:p w14:paraId="0E980A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        queue.add(neighbor); </w:t>
      </w:r>
    </w:p>
    <w:p w14:paraId="212338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    } </w:t>
      </w:r>
    </w:p>
    <w:p w14:paraId="6DDB27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} </w:t>
      </w:r>
    </w:p>
    <w:p w14:paraId="78248CD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} </w:t>
      </w:r>
    </w:p>
    <w:p w14:paraId="07C53FE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} </w:t>
      </w:r>
    </w:p>
    <w:p w14:paraId="29E7B1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public static void main(String[] args) { </w:t>
      </w:r>
    </w:p>
    <w:p w14:paraId="25298E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Scanner scanner = new Scanner(System.in); </w:t>
      </w:r>
    </w:p>
    <w:p w14:paraId="0536B7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System.out.print("Enter number of vertices: "); </w:t>
      </w:r>
    </w:p>
    <w:p w14:paraId="4076A5D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int V = scanner.nextInt(); </w:t>
      </w:r>
    </w:p>
    <w:p w14:paraId="461CE03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System.out.print("Enter number of edges: "); </w:t>
      </w:r>
    </w:p>
    <w:p w14:paraId="63D671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int E = scanner.nextInt(); </w:t>
      </w:r>
    </w:p>
    <w:p w14:paraId="7A60B0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List&lt;List&lt;Integer&gt;&gt; adjList = new ArrayList&lt;&gt;(); </w:t>
      </w:r>
    </w:p>
    <w:p w14:paraId="75A3FE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for (int i = 0; i &lt; V; i++) { </w:t>
      </w:r>
    </w:p>
    <w:p w14:paraId="4D4DD67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adjList.add(new ArrayList&lt;Integer&gt;()); </w:t>
      </w:r>
    </w:p>
    <w:p w14:paraId="5FF268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} </w:t>
      </w:r>
    </w:p>
    <w:p w14:paraId="68558D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System.out.println("Enter edges (format: u v):"); </w:t>
      </w:r>
    </w:p>
    <w:p w14:paraId="188B22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for (int i = 0; i &lt; E; i++) { </w:t>
      </w:r>
    </w:p>
    <w:p w14:paraId="5AE697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int u = scanner.nextInt(); </w:t>
      </w:r>
    </w:p>
    <w:p w14:paraId="19C37C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int v = scanner.nextInt(); </w:t>
      </w:r>
    </w:p>
    <w:p w14:paraId="18F3C4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adjList.get(u).add(v); </w:t>
      </w:r>
    </w:p>
    <w:p w14:paraId="0EB655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    adjList.get(v).add(u); // Assuming an undirected graph </w:t>
      </w:r>
    </w:p>
    <w:p w14:paraId="5D335A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} </w:t>
      </w:r>
    </w:p>
    <w:p w14:paraId="32AD9F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System.out.print("Enter the starting node for BFS: "); </w:t>
      </w:r>
    </w:p>
    <w:p w14:paraId="334BBB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int startNode = scanner.nextInt(); </w:t>
      </w:r>
    </w:p>
    <w:p w14:paraId="619E6A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bfs(startNode, adjList, V); </w:t>
      </w:r>
    </w:p>
    <w:p w14:paraId="275622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    scanner.close(); </w:t>
      </w:r>
    </w:p>
    <w:p w14:paraId="1B5F650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    } </w:t>
      </w:r>
    </w:p>
    <w:p w14:paraId="7E8F82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} </w:t>
      </w:r>
    </w:p>
    <w:p w14:paraId="2A4EA0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Output: </w:t>
      </w:r>
    </w:p>
    <w:p w14:paraId="68F186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Enter number of vertices: 5 </w:t>
      </w:r>
    </w:p>
    <w:p w14:paraId="619E5F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Enter number of edges: 4 </w:t>
      </w:r>
    </w:p>
    <w:p w14:paraId="4B9A54A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Enter edges: </w:t>
      </w:r>
    </w:p>
    <w:p w14:paraId="5BB351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0 1 </w:t>
      </w:r>
    </w:p>
    <w:p w14:paraId="261E71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0 2 </w:t>
      </w:r>
    </w:p>
    <w:p w14:paraId="3D84D7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1 3 </w:t>
      </w:r>
    </w:p>
    <w:p w14:paraId="158D41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2 4 </w:t>
      </w:r>
    </w:p>
    <w:p w14:paraId="34EF1A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Enter the starting node for BFS: 0 </w:t>
      </w:r>
    </w:p>
    <w:p w14:paraId="1155F2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 xml:space="preserve">BFS Traversal: </w:t>
      </w:r>
    </w:p>
    <w:p w14:paraId="6FEEC3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t>0 1 2 3 4</w:t>
      </w:r>
    </w:p>
    <w:p w14:paraId="51E3E23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</w:p>
    <w:p w14:paraId="1E5BDD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617E6D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06813A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08DE1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26a)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Given 2 strings, print them alternatively (LeetCode #1768)</w:t>
      </w:r>
    </w:p>
    <w:p w14:paraId="7AB2CD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0DF3E8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32D70A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AlternateStrings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1EB12B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mergeAlternately(String word1, String word2)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5B94CA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StringBuilder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result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StringBuilder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();</w:t>
      </w:r>
    </w:p>
    <w:p w14:paraId="51C15D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, j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42789C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while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(i &lt; word1.length() || j &lt; word2.length()) {</w:t>
      </w:r>
    </w:p>
    <w:p w14:paraId="23BB83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(i &lt; word1.length()) result.append(word1.charAt(i++));</w:t>
      </w:r>
    </w:p>
    <w:p w14:paraId="164D2A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(j &lt; word2.length()) result.append(word2.charAt(j++));</w:t>
      </w:r>
    </w:p>
    <w:p w14:paraId="3F8A27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37C8AA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result.toString();</w:t>
      </w:r>
    </w:p>
    <w:p w14:paraId="0E1A00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06E5A3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>public static void main(String[] args) {</w:t>
      </w:r>
    </w:p>
    <w:p w14:paraId="60D655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Scanner scanner = new Scanner(System.in);</w:t>
      </w:r>
    </w:p>
    <w:p w14:paraId="0A541C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first word:");</w:t>
      </w:r>
    </w:p>
    <w:p w14:paraId="27D7A4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String word1 = scanner.next();</w:t>
      </w:r>
    </w:p>
    <w:p w14:paraId="52BB61E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second word:");</w:t>
      </w:r>
    </w:p>
    <w:p w14:paraId="4FF5D33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String word2 = scanner.next();</w:t>
      </w:r>
    </w:p>
    <w:p w14:paraId="45F780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System.out.println("Merged String: " + mergeAlternately(word1, word2));</w:t>
      </w:r>
    </w:p>
    <w:p w14:paraId="77BBE4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}</w:t>
      </w:r>
    </w:p>
    <w:p w14:paraId="561A8B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0C0997E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</w:p>
    <w:p w14:paraId="75DBFF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80073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26b)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Balanced Parentheses (LeetCode #20)</w:t>
      </w:r>
    </w:p>
    <w:p w14:paraId="1CF11A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05DBAB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166A23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java.util.Stack;</w:t>
      </w:r>
    </w:p>
    <w:p w14:paraId="60792C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BalancedParentheses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256B8E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boolean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isValid(String s)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5E91447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Stack&lt;Character&gt; stack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Stack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&lt;&gt;();</w:t>
      </w:r>
    </w:p>
    <w:p w14:paraId="1998DC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char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ch : s.toCharArray()) {</w:t>
      </w:r>
    </w:p>
    <w:p w14:paraId="113F65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(ch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'('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|| ch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'{'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|| ch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'['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{</w:t>
      </w:r>
    </w:p>
    <w:p w14:paraId="029496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stack.push(ch);</w:t>
      </w:r>
    </w:p>
    <w:p w14:paraId="50D3D5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}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else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5A701F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(stack.isEmpty())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false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454F80F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char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top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stack.pop();</w:t>
      </w:r>
    </w:p>
    <w:p w14:paraId="47908B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(ch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')'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&amp;&amp; top !=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'('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false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01C94E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(ch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'}'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&amp;&amp; top !=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'{'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false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6ED821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(ch ==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']'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&amp;&amp; top !=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'['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false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1671D2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}</w:t>
      </w:r>
    </w:p>
    <w:p w14:paraId="23B3462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1EFE09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stack.isEmpty();</w:t>
      </w:r>
    </w:p>
    <w:p w14:paraId="266364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4085EB2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>public static void main(String[] args) {</w:t>
      </w:r>
    </w:p>
    <w:p w14:paraId="50E479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Scanner scanner = new Scanner(System.in);</w:t>
      </w:r>
    </w:p>
    <w:p w14:paraId="0F74208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a string of parentheses:");</w:t>
      </w:r>
    </w:p>
    <w:p w14:paraId="643D83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String s = scanner.next();</w:t>
      </w:r>
    </w:p>
    <w:p w14:paraId="0A552B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System.out.println("Is balanced: " + isValid(s));</w:t>
      </w:r>
    </w:p>
    <w:p w14:paraId="59954BF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}</w:t>
      </w:r>
    </w:p>
    <w:p w14:paraId="62996D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21F661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</w:p>
    <w:p w14:paraId="1D54E6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4AB68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27a)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4-Sum with Target X (LeetCode #18)</w:t>
      </w:r>
    </w:p>
    <w:p w14:paraId="62C997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134F5B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7C23BA4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import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java.util.*;</w:t>
      </w:r>
    </w:p>
    <w:p w14:paraId="2F61B0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class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FourSum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5E7286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public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static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List&lt;List&lt;Integer&gt;&gt;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fourSum(int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[] nums,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target) {</w:t>
      </w:r>
    </w:p>
    <w:p w14:paraId="4AAEA3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Arrays.sort(nums);</w:t>
      </w:r>
    </w:p>
    <w:p w14:paraId="7CDC4B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List&lt;List&lt;Integer&gt;&gt; result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new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ArrayList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&lt;&gt;();</w:t>
      </w:r>
    </w:p>
    <w:p w14:paraId="465986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; i &lt; nums.length -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3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 i++) {</w:t>
      </w:r>
    </w:p>
    <w:p w14:paraId="4A9BDA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(i &gt;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&amp;&amp; nums[i] == nums[i -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])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continue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6F66DA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for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; j &lt; nums.length -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2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 j++) {</w:t>
      </w:r>
    </w:p>
    <w:p w14:paraId="155AFC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(j &gt; i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&amp;&amp; nums[j] == nums[j -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])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continue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0C5A89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left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j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, right = nums.length -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</w:p>
    <w:p w14:paraId="6DA008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while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(left &lt; right) {</w:t>
      </w:r>
    </w:p>
    <w:p w14:paraId="26C5F6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int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sum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nums[i] + nums[j] + nums[left] + nums[right];</w:t>
      </w:r>
    </w:p>
    <w:p w14:paraId="09E633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(sum == target) {</w:t>
      </w:r>
    </w:p>
    <w:p w14:paraId="67A908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    result.add(Arrays.asList(nums[i], nums[j], nums[left], nums[right]));</w:t>
      </w:r>
    </w:p>
    <w:p w14:paraId="0B41FC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while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(left &lt; right &amp;&amp; nums[left] == nums[left +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]) left++;</w:t>
      </w:r>
    </w:p>
    <w:p w14:paraId="3D022F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while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(left &lt; right &amp;&amp; nums[right] == nums[right -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]) right--;</w:t>
      </w:r>
    </w:p>
    <w:p w14:paraId="55A8D2C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    left++;</w:t>
      </w:r>
    </w:p>
    <w:p w14:paraId="61CB44E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    right--;</w:t>
      </w:r>
    </w:p>
    <w:p w14:paraId="055CE9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}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else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(sum &lt; target) {</w:t>
      </w:r>
    </w:p>
    <w:p w14:paraId="3D4D64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    left++;</w:t>
      </w:r>
    </w:p>
    <w:p w14:paraId="56881A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}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else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{</w:t>
      </w:r>
    </w:p>
    <w:p w14:paraId="678229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    right--;</w:t>
      </w:r>
    </w:p>
    <w:p w14:paraId="5847A9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}</w:t>
      </w:r>
    </w:p>
    <w:p w14:paraId="10796E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}</w:t>
      </w:r>
    </w:p>
    <w:p w14:paraId="3E2F11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}</w:t>
      </w:r>
    </w:p>
    <w:p w14:paraId="0A422F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</w:t>
      </w:r>
    </w:p>
    <w:p w14:paraId="446BDC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return</w:t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result;</w:t>
      </w:r>
    </w:p>
    <w:p w14:paraId="06E30FF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</w:t>
      </w:r>
    </w:p>
    <w:p w14:paraId="23F6E3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4D8B9B6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</w:t>
      </w: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>public static void main(String[] args) {</w:t>
      </w:r>
    </w:p>
    <w:p w14:paraId="2D28F3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Scanner scanner = new Scanner(System.in);</w:t>
      </w:r>
    </w:p>
    <w:p w14:paraId="2F6FD3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size of the array:");</w:t>
      </w:r>
    </w:p>
    <w:p w14:paraId="2C4A8D1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 n = scanner.nextInt();</w:t>
      </w:r>
    </w:p>
    <w:p w14:paraId="7542CF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int[] nums = new int[n];</w:t>
      </w:r>
    </w:p>
    <w:p w14:paraId="2244413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elements of the array:");</w:t>
      </w:r>
    </w:p>
    <w:p w14:paraId="3564B7F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for (int i = 0; i &lt; n; i++) {</w:t>
      </w:r>
    </w:p>
    <w:p w14:paraId="364212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    nums[i] = scanner.nextInt();</w:t>
      </w:r>
    </w:p>
    <w:p w14:paraId="283F335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}</w:t>
      </w:r>
    </w:p>
    <w:p w14:paraId="37594EC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System.out.println("Enter the target sum:");</w:t>
      </w:r>
    </w:p>
    <w:p w14:paraId="021DAE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int target = scanner.nextInt();</w:t>
      </w:r>
    </w:p>
    <w:p w14:paraId="37E868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    System.out.println("4-Sum: " + fourSum(nums, target));</w:t>
      </w:r>
    </w:p>
    <w:p w14:paraId="74751F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/>
          <w:kern w:val="0"/>
          <w:sz w:val="16"/>
          <w:szCs w:val="16"/>
          <w:lang w:val="en-US" w:eastAsia="zh-CN"/>
        </w:rPr>
        <w:t xml:space="preserve">    }</w:t>
      </w:r>
    </w:p>
    <w:p w14:paraId="6939C8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6B03EF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</w:p>
    <w:p w14:paraId="4FA6C00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48AAA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27b)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Delete Middle Element of a Stack (GeeksforGeeks)</w:t>
      </w:r>
    </w:p>
    <w:p w14:paraId="47AA5F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1468EA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282DEC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Program27b { </w:t>
      </w:r>
    </w:p>
    <w:p w14:paraId="7BBC2D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deleteMiddle(Stack&lt;Integer&gt; stack, int midIndex) { </w:t>
      </w:r>
    </w:p>
    <w:p w14:paraId="05FC222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(stack.size() == midIndex + 1) { </w:t>
      </w:r>
    </w:p>
    <w:p w14:paraId="300407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stack.pop(); </w:t>
      </w:r>
    </w:p>
    <w:p w14:paraId="217374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return; </w:t>
      </w:r>
    </w:p>
    <w:p w14:paraId="75F59E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3A8BCB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temp = stack.pop(); </w:t>
      </w:r>
    </w:p>
    <w:p w14:paraId="76EB50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deleteMiddle(stack, midIndex); </w:t>
      </w:r>
    </w:p>
    <w:p w14:paraId="1D9E86C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stack.push(temp); </w:t>
      </w:r>
    </w:p>
    <w:p w14:paraId="3C1099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06D006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42A6639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48BA8C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Stack&lt;Integer&gt; stack = new Stack&lt;&gt;(); </w:t>
      </w:r>
    </w:p>
    <w:p w14:paraId="13B9AA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elements in the stack: "); </w:t>
      </w:r>
    </w:p>
    <w:p w14:paraId="5C9E17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490259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stack elements:"); </w:t>
      </w:r>
    </w:p>
    <w:p w14:paraId="34AF2A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0056B1F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stack.push(scanner.nextInt()); </w:t>
      </w:r>
    </w:p>
    <w:p w14:paraId="3165C3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7F449A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midIndex = n / 2; </w:t>
      </w:r>
    </w:p>
    <w:p w14:paraId="0D0BBAE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deleteMiddle(stack, midIndex); </w:t>
      </w:r>
    </w:p>
    <w:p w14:paraId="31C00BF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System.out.println("Stack after deleting middle element: " + stack); </w:t>
      </w:r>
    </w:p>
    <w:p w14:paraId="5937BF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165F57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62969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0784CB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73F4EA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elements in the stack: 5 </w:t>
      </w:r>
    </w:p>
    <w:p w14:paraId="2E233F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stack elements: </w:t>
      </w:r>
    </w:p>
    <w:p w14:paraId="5A078A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1 2 3 4 5 </w:t>
      </w:r>
    </w:p>
    <w:p w14:paraId="79B386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Stack after deleting middle element: [1, 2, 4, 5] </w:t>
      </w:r>
    </w:p>
    <w:p w14:paraId="25B33E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C6DA4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29a)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Unique Paths in Grid with Obstacles (LeetCode #63)</w:t>
      </w:r>
    </w:p>
    <w:p w14:paraId="595A6A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1AF228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151682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Program29a { </w:t>
      </w:r>
    </w:p>
    <w:p w14:paraId="679969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int uniquePathsWithObstacles(int[][] grid) { </w:t>
      </w:r>
    </w:p>
    <w:p w14:paraId="756749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m = grid.length, n = grid[0].length; </w:t>
      </w:r>
    </w:p>
    <w:p w14:paraId="796A97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(grid[0][0] == 1 || grid[m - 1][n - 1] == 1) return 0;  </w:t>
      </w:r>
    </w:p>
    <w:p w14:paraId="70DE5F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int[][] dp = new int[m][n]; </w:t>
      </w:r>
    </w:p>
    <w:p w14:paraId="098993E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dp[0][0] = 1;  </w:t>
      </w:r>
    </w:p>
    <w:p w14:paraId="2E4685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m; i++) { </w:t>
      </w:r>
    </w:p>
    <w:p w14:paraId="0F5DDE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for (int j = 0; j &lt; n; j++) { </w:t>
      </w:r>
    </w:p>
    <w:p w14:paraId="71FAD5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if (grid[i][j] == 1) { </w:t>
      </w:r>
    </w:p>
    <w:p w14:paraId="70D1DA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dp[i][j] = 0;  </w:t>
      </w:r>
    </w:p>
    <w:p w14:paraId="02CF2C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} else { </w:t>
      </w:r>
    </w:p>
    <w:p w14:paraId="5EC379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if (i &gt; 0) dp[i][j] += dp[i - 1][j];  </w:t>
      </w:r>
    </w:p>
    <w:p w14:paraId="731A50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if (j &gt; 0) dp[i][j] += dp[i][j - 1];  </w:t>
      </w:r>
    </w:p>
    <w:p w14:paraId="7F68F9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} </w:t>
      </w:r>
    </w:p>
    <w:p w14:paraId="4A6626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24FBAB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9CF3B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dp[m - 1][n - 1];  </w:t>
      </w:r>
    </w:p>
    <w:p w14:paraId="4C4977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68A0D6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6634A6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70C62F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rows: "); </w:t>
      </w:r>
    </w:p>
    <w:p w14:paraId="65B4E6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m = scanner.nextInt(); </w:t>
      </w:r>
    </w:p>
    <w:p w14:paraId="02E6E6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columns: "); </w:t>
      </w:r>
    </w:p>
    <w:p w14:paraId="23A2B4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659653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int[][] grid = new int[m][n]; </w:t>
      </w:r>
    </w:p>
    <w:p w14:paraId="14F224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grid (0 for open cell, 1 for obstacle):"); </w:t>
      </w:r>
    </w:p>
    <w:p w14:paraId="1D0CDF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m; i++) { </w:t>
      </w:r>
    </w:p>
    <w:p w14:paraId="19E35EF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for (int j = 0; j &lt; n; j++) { </w:t>
      </w:r>
    </w:p>
    <w:p w14:paraId="263CB1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grid[i][j] = scanner.nextInt(); </w:t>
      </w:r>
    </w:p>
    <w:p w14:paraId="1C6A3E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6B32A8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273017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result = uniquePathsWithObstacles(grid); </w:t>
      </w:r>
    </w:p>
    <w:p w14:paraId="2CA02F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System.out.println("Number of unique paths: " + result); </w:t>
      </w:r>
    </w:p>
    <w:p w14:paraId="2B56DA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5BA9E83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55C16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421B6B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6172288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rows: 3 </w:t>
      </w:r>
    </w:p>
    <w:p w14:paraId="657D8CC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columns: 3 </w:t>
      </w:r>
    </w:p>
    <w:p w14:paraId="7F81FB1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grid: </w:t>
      </w:r>
    </w:p>
    <w:p w14:paraId="5B4BE8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0 0 0 </w:t>
      </w:r>
    </w:p>
    <w:p w14:paraId="64915B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0 1 0 </w:t>
      </w:r>
    </w:p>
    <w:p w14:paraId="14D9D1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0 0 0 </w:t>
      </w:r>
    </w:p>
    <w:p w14:paraId="4533BE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Number of unique paths: 2</w:t>
      </w:r>
    </w:p>
    <w:p w14:paraId="7E5DE0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6200CE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F4147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29b)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Reverse Queue Content Using Stack (GeeksforGeeks)</w:t>
      </w:r>
    </w:p>
    <w:p w14:paraId="1AF328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150F00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4ADA9C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Program29b { </w:t>
      </w:r>
    </w:p>
    <w:p w14:paraId="666C74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reverseQueue(Queue&lt;Integer&gt; queue) { </w:t>
      </w:r>
    </w:p>
    <w:p w14:paraId="7B05BCC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Stack&lt;Integer&gt; stack = new Stack&lt;&gt;(); </w:t>
      </w:r>
    </w:p>
    <w:p w14:paraId="3ACA10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(!queue.isEmpty()) { </w:t>
      </w:r>
    </w:p>
    <w:p w14:paraId="452C86A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stack.push(queue.poll()); </w:t>
      </w:r>
    </w:p>
    <w:p w14:paraId="51EB09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665984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(!stack.isEmpty()) { </w:t>
      </w:r>
    </w:p>
    <w:p w14:paraId="42E6F3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queue.add(stack.pop()); </w:t>
      </w:r>
    </w:p>
    <w:p w14:paraId="6A33C6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05E0741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6698A1E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0AA9DF3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2679476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Queue&lt;Integer&gt; queue = new LinkedList&lt;&gt;(); </w:t>
      </w:r>
    </w:p>
    <w:p w14:paraId="41D69B5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elements in the queue: "); </w:t>
      </w:r>
    </w:p>
    <w:p w14:paraId="5E1C800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6A0D1D6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queue elements:"); </w:t>
      </w:r>
    </w:p>
    <w:p w14:paraId="6471A7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68BB46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queue.add(scanner.nextInt()); </w:t>
      </w:r>
    </w:p>
    <w:p w14:paraId="376626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50B66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reverseQueue(queue); </w:t>
      </w:r>
    </w:p>
    <w:p w14:paraId="326528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System.out.println("Queue after reversal: " + queue); </w:t>
      </w:r>
    </w:p>
    <w:p w14:paraId="6F0E3E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37EB20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6C0EB6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2DCB99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554073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elements in the queue: 5 </w:t>
      </w:r>
    </w:p>
    <w:p w14:paraId="5DD7F1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queue elements: </w:t>
      </w:r>
    </w:p>
    <w:p w14:paraId="5B77113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1 2 3 4 5 </w:t>
      </w:r>
    </w:p>
    <w:p w14:paraId="650343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Queue after reversal: [5, 4, 3, 2, 1] </w:t>
      </w:r>
    </w:p>
    <w:p w14:paraId="373FA0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DD693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30a)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Remove Duplicates from Sorted Array (LeetCode #26)</w:t>
      </w:r>
    </w:p>
    <w:p w14:paraId="686E1D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6A99C3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595931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Program30a { </w:t>
      </w:r>
    </w:p>
    <w:p w14:paraId="5021D9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int[] removeDuplicates(int[] nums) { </w:t>
      </w:r>
    </w:p>
    <w:p w14:paraId="262A5E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LinkedHashSet&lt;Integer&gt; set = new LinkedHashSet&lt;&gt;(); </w:t>
      </w:r>
    </w:p>
    <w:p w14:paraId="665DBE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num : nums) { </w:t>
      </w:r>
    </w:p>
    <w:p w14:paraId="316D8B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set.add(num);  </w:t>
      </w:r>
    </w:p>
    <w:p w14:paraId="5F6F22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98ED2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uniqueArray = new int[set.size()]; </w:t>
      </w:r>
    </w:p>
    <w:p w14:paraId="2EC85C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i = 0; </w:t>
      </w:r>
    </w:p>
    <w:p w14:paraId="55B227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num : set) { </w:t>
      </w:r>
    </w:p>
    <w:p w14:paraId="694F7B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uniqueArray[i++] = num; </w:t>
      </w:r>
    </w:p>
    <w:p w14:paraId="1A4F25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28BA3A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uniqueArray; </w:t>
      </w:r>
    </w:p>
    <w:p w14:paraId="248DEC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5174A3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78D90C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02DC45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elements: "); </w:t>
      </w:r>
    </w:p>
    <w:p w14:paraId="02EB49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70A3D9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nums = new int[n]; </w:t>
      </w:r>
    </w:p>
    <w:p w14:paraId="4E75DA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array elements:"); </w:t>
      </w:r>
    </w:p>
    <w:p w14:paraId="4C97A5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20DB65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nums[i] = scanner.nextInt(); </w:t>
      </w:r>
    </w:p>
    <w:p w14:paraId="171708B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694309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uniqueArray = removeDuplicates(nums); </w:t>
      </w:r>
    </w:p>
    <w:p w14:paraId="58869E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System.out.println("Unique array: " + Arrays.toString(uniqueArray)); </w:t>
      </w:r>
    </w:p>
    <w:p w14:paraId="529CF4C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System.out.println("New length: " + uniqueArray.length); </w:t>
      </w:r>
    </w:p>
    <w:p w14:paraId="5B262E4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5F4E51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476C9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59D9BF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16AC78E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elements: 7 </w:t>
      </w:r>
    </w:p>
    <w:p w14:paraId="3709EE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array elements: </w:t>
      </w:r>
    </w:p>
    <w:p w14:paraId="5AC4FD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1 2 2 3 4 4 5 </w:t>
      </w:r>
    </w:p>
    <w:p w14:paraId="24A1A3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Unique array: [1, 2, 3, 4, 5] </w:t>
      </w:r>
    </w:p>
    <w:p w14:paraId="6CF160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New length: 5 </w:t>
      </w:r>
    </w:p>
    <w:p w14:paraId="26101B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</w:p>
    <w:p w14:paraId="4D793E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30b) </w:t>
      </w:r>
    </w:p>
    <w:p w14:paraId="79ED82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29CA975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Program30b { </w:t>
      </w:r>
    </w:p>
    <w:p w14:paraId="575727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static class MinStack { </w:t>
      </w:r>
    </w:p>
    <w:p w14:paraId="154077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Stack&lt;Integer&gt; mainStack = new Stack&lt;&gt;(); </w:t>
      </w:r>
    </w:p>
    <w:p w14:paraId="4296B6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Stack&lt;Integer&gt; minStack = new Stack&lt;&gt;(); </w:t>
      </w:r>
    </w:p>
    <w:p w14:paraId="61B895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public void push(int x) { </w:t>
      </w:r>
    </w:p>
    <w:p w14:paraId="320453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mainStack.push(x); </w:t>
      </w:r>
    </w:p>
    <w:p w14:paraId="25EB03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(minStack.isEmpty() || x &lt;= minStack.peek()) { </w:t>
      </w:r>
    </w:p>
    <w:p w14:paraId="7391ED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minStack.push(x); </w:t>
      </w:r>
    </w:p>
    <w:p w14:paraId="52BF13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3A4337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5B8421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public void pop() { </w:t>
      </w:r>
    </w:p>
    <w:p w14:paraId="6EF14E9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(!mainStack.isEmpty()) { </w:t>
      </w:r>
    </w:p>
    <w:p w14:paraId="3525299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int popped = mainStack.pop(); </w:t>
      </w:r>
    </w:p>
    <w:p w14:paraId="10F3D6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if (popped == minStack.peek()) { </w:t>
      </w:r>
    </w:p>
    <w:p w14:paraId="533A1F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    minStack.pop(); </w:t>
      </w:r>
    </w:p>
    <w:p w14:paraId="174481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} </w:t>
      </w:r>
    </w:p>
    <w:p w14:paraId="68380D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1F4F33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243ED1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public int getMin() { </w:t>
      </w:r>
    </w:p>
    <w:p w14:paraId="68A54D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minStack.isEmpty() ? Integer.MAX_VALUE : minStack.peek(); </w:t>
      </w:r>
    </w:p>
    <w:p w14:paraId="7489889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F4079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6B29F1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63C13D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096408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MinStack stack = new MinStack(); </w:t>
      </w:r>
    </w:p>
    <w:p w14:paraId="5FE7EA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elements in the stack: "); </w:t>
      </w:r>
    </w:p>
    <w:p w14:paraId="1877E0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3A1234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stack elements:"); </w:t>
      </w:r>
    </w:p>
    <w:p w14:paraId="12FA6DC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4DAEAA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stack.push(scanner.nextInt()); </w:t>
      </w:r>
    </w:p>
    <w:p w14:paraId="5DDF6C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1EC524A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System.out.println("Minimum element in stack: " + stack.getMin()); </w:t>
      </w:r>
    </w:p>
    <w:p w14:paraId="3F6BA7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2FCB2B9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1B867D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562280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3ED722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elements in the stack: 5 </w:t>
      </w:r>
    </w:p>
    <w:p w14:paraId="773AE6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stack elements: </w:t>
      </w:r>
    </w:p>
    <w:p w14:paraId="75CBC9C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3 5 2 1 4 </w:t>
      </w:r>
    </w:p>
    <w:p w14:paraId="7766FA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Minimum element in stack: 1</w:t>
      </w:r>
    </w:p>
    <w:p w14:paraId="633A0292">
      <w:pPr>
        <w:keepNext w:val="0"/>
        <w:keepLines w:val="0"/>
        <w:pageBreakBefore w:val="0"/>
        <w:widowControl/>
        <w:suppressLineNumbers w:val="0"/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</w:p>
    <w:p w14:paraId="33BFFF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70C1F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>32) A) Intersection of two arrays in log n time complexity</w:t>
      </w:r>
    </w:p>
    <w:p w14:paraId="409311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</w:p>
    <w:p w14:paraId="5F27BF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>import java.util.Arrays;</w:t>
      </w:r>
    </w:p>
    <w:p w14:paraId="26196F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</w:p>
    <w:p w14:paraId="43CEF7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>public class Intersection {</w:t>
      </w:r>
    </w:p>
    <w:p w14:paraId="047477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public static int[] intersection(int[] arr1, int[] arr2) {</w:t>
      </w:r>
    </w:p>
    <w:p w14:paraId="26F5DA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Arrays.sort(arr1);</w:t>
      </w:r>
    </w:p>
    <w:p w14:paraId="113792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Arrays.sort(arr2);</w:t>
      </w:r>
    </w:p>
    <w:p w14:paraId="4CAD08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int i = 0;</w:t>
      </w:r>
    </w:p>
    <w:p w14:paraId="6FC228F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int j = 0;</w:t>
      </w:r>
    </w:p>
    <w:p w14:paraId="5FF446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int k = 0;</w:t>
      </w:r>
    </w:p>
    <w:p w14:paraId="754DBE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int[] result = new int[Math.min(arr1.length, arr2.length)];</w:t>
      </w:r>
    </w:p>
    <w:p w14:paraId="74632A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while (i &lt; arr1.length &amp;&amp; j &lt; arr2.length) {</w:t>
      </w:r>
    </w:p>
    <w:p w14:paraId="54D235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if (arr1[i] &lt; arr2[j]) {</w:t>
      </w:r>
    </w:p>
    <w:p w14:paraId="715841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    i++;</w:t>
      </w:r>
    </w:p>
    <w:p w14:paraId="6F12101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} else if (arr1[i] &gt; arr2[j]) {</w:t>
      </w:r>
    </w:p>
    <w:p w14:paraId="79F3FB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    j++;</w:t>
      </w:r>
    </w:p>
    <w:p w14:paraId="798078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} else {</w:t>
      </w:r>
    </w:p>
    <w:p w14:paraId="64D5D6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    result[k++] = arr1[i];</w:t>
      </w:r>
    </w:p>
    <w:p w14:paraId="733392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    i++;</w:t>
      </w:r>
    </w:p>
    <w:p w14:paraId="1EB79F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    j++;</w:t>
      </w:r>
    </w:p>
    <w:p w14:paraId="480B02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}</w:t>
      </w:r>
    </w:p>
    <w:p w14:paraId="1C82D2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}</w:t>
      </w:r>
    </w:p>
    <w:p w14:paraId="654729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return Arrays.copyOfRange(result, 0, k);</w:t>
      </w:r>
    </w:p>
    <w:p w14:paraId="67B653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}</w:t>
      </w:r>
    </w:p>
    <w:p w14:paraId="57B1EF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</w:p>
    <w:p w14:paraId="155018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public static void main(String[] args) {</w:t>
      </w:r>
    </w:p>
    <w:p w14:paraId="429935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int[] arr1 = {1, 2, 3, 4, 5};</w:t>
      </w:r>
    </w:p>
    <w:p w14:paraId="3F0261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int[] arr2 = {4, 5, 6, 7, 8};</w:t>
      </w:r>
    </w:p>
    <w:p w14:paraId="25A346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int[] result = intersection(arr1, arr2);</w:t>
      </w:r>
    </w:p>
    <w:p w14:paraId="326A2B7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System.out.println("Intersection: " + Arrays.toString(result));</w:t>
      </w:r>
    </w:p>
    <w:p w14:paraId="54F4E9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}</w:t>
      </w:r>
    </w:p>
    <w:p w14:paraId="5367D3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>}</w:t>
      </w:r>
    </w:p>
    <w:p w14:paraId="59CE7F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</w:p>
    <w:p w14:paraId="74F851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</w:p>
    <w:p w14:paraId="7BC462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>B) Find a string is palindrome or not using stack and queue</w:t>
      </w:r>
    </w:p>
    <w:p w14:paraId="5A0E8E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</w:p>
    <w:p w14:paraId="6249599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>import java.util.Stack;</w:t>
      </w:r>
    </w:p>
    <w:p w14:paraId="008E54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>import java.util.Queue;</w:t>
      </w:r>
    </w:p>
    <w:p w14:paraId="2BB613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>import java.util.LinkedList;</w:t>
      </w:r>
    </w:p>
    <w:p w14:paraId="30354FE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</w:p>
    <w:p w14:paraId="765D1C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>public class Palindrome {</w:t>
      </w:r>
    </w:p>
    <w:p w14:paraId="30FEDF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public static boolean isPalindrome(String str) {</w:t>
      </w:r>
    </w:p>
    <w:p w14:paraId="03FADD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Stack&lt;Character&gt; stack = new Stack&lt;&gt;();</w:t>
      </w:r>
    </w:p>
    <w:p w14:paraId="2C234B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Queue&lt;Character&gt; queue = new LinkedList&lt;&gt;();</w:t>
      </w:r>
    </w:p>
    <w:p w14:paraId="6E106C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for (char c : str.toCharArray()) {</w:t>
      </w:r>
    </w:p>
    <w:p w14:paraId="3D44EF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stack.push(c);</w:t>
      </w:r>
    </w:p>
    <w:p w14:paraId="6A67AAD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queue.add(c);</w:t>
      </w:r>
    </w:p>
    <w:p w14:paraId="4C7E90E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}</w:t>
      </w:r>
    </w:p>
    <w:p w14:paraId="57532E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while (!stack.isEmpty()) {</w:t>
      </w:r>
    </w:p>
    <w:p w14:paraId="03273C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if (stack.pop() != queue.poll()) {</w:t>
      </w:r>
    </w:p>
    <w:p w14:paraId="7F3AEF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    return false;</w:t>
      </w:r>
    </w:p>
    <w:p w14:paraId="530C1F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    }</w:t>
      </w:r>
    </w:p>
    <w:p w14:paraId="11B517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}</w:t>
      </w:r>
    </w:p>
    <w:p w14:paraId="4517E8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return true;</w:t>
      </w:r>
    </w:p>
    <w:p w14:paraId="617AB3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}</w:t>
      </w:r>
    </w:p>
    <w:p w14:paraId="61CC2E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</w:p>
    <w:p w14:paraId="43C047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public static void main(String[] args) {</w:t>
      </w:r>
    </w:p>
    <w:p w14:paraId="43EF3B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String str = "madam";</w:t>
      </w:r>
    </w:p>
    <w:p w14:paraId="2232BF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    System.out.println("Is palindrome: " + isPalindrome(str));</w:t>
      </w:r>
    </w:p>
    <w:p w14:paraId="72D536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 xml:space="preserve">    }</w:t>
      </w:r>
    </w:p>
    <w:p w14:paraId="32ED37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>}</w:t>
      </w:r>
    </w:p>
    <w:p w14:paraId="2F6D5C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 w:bidi="ar"/>
        </w:rPr>
      </w:pPr>
    </w:p>
    <w:p w14:paraId="17C2D5B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B0760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34a)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Ternary Search (GeeksforGeeks)</w:t>
      </w:r>
    </w:p>
    <w:p w14:paraId="78746A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java.util.Scanner; </w:t>
      </w:r>
    </w:p>
    <w:p w14:paraId="26FE8FE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Program34a { </w:t>
      </w:r>
    </w:p>
    <w:p w14:paraId="7DD70A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int ternarySearch(int[] arr, int low, int high, int target) { </w:t>
      </w:r>
    </w:p>
    <w:p w14:paraId="4F9CFA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(low &gt; high) return -1; </w:t>
      </w:r>
    </w:p>
    <w:p w14:paraId="02CE14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mid1 = low + (high - low) / 3; </w:t>
      </w:r>
    </w:p>
    <w:p w14:paraId="486B21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mid2 = high - (high - low) / 3; </w:t>
      </w:r>
    </w:p>
    <w:p w14:paraId="164381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(arr[mid1] == target) return mid1; </w:t>
      </w:r>
    </w:p>
    <w:p w14:paraId="244A94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(arr[mid2] == target) return mid2; </w:t>
      </w:r>
    </w:p>
    <w:p w14:paraId="48D513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(target &lt; arr[mid1]) { </w:t>
      </w:r>
    </w:p>
    <w:p w14:paraId="414B377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ternarySearch(arr, low, mid1 - 1, target); </w:t>
      </w:r>
    </w:p>
    <w:p w14:paraId="363F75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else if (target &gt; arr[mid2]) { </w:t>
      </w:r>
    </w:p>
    <w:p w14:paraId="6FC6F7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ternarySearch(arr, mid2 + 1, high, target); </w:t>
      </w:r>
    </w:p>
    <w:p w14:paraId="246B24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else { </w:t>
      </w:r>
    </w:p>
    <w:p w14:paraId="415B08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return ternarySearch(arr, mid1 + 1, mid2 - 1, target); </w:t>
      </w:r>
    </w:p>
    <w:p w14:paraId="759566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5D8EA2D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7E6DA2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3A0854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4C769B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elements: "); </w:t>
      </w:r>
    </w:p>
    <w:p w14:paraId="0D1F4F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7BB6C1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arr = new int[n]; </w:t>
      </w:r>
    </w:p>
    <w:p w14:paraId="01DC0C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sorted array elements:"); </w:t>
      </w:r>
    </w:p>
    <w:p w14:paraId="1BAD7B1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138A9E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arr[i] = scanner.nextInt(); </w:t>
      </w:r>
    </w:p>
    <w:p w14:paraId="3CF67B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12421FA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target element: "); </w:t>
      </w:r>
    </w:p>
    <w:p w14:paraId="236233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target = scanner.nextInt(); </w:t>
      </w:r>
    </w:p>
    <w:p w14:paraId="58AA91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result = ternarySearch(arr, 0, n - 1, target); </w:t>
      </w:r>
    </w:p>
    <w:p w14:paraId="37E644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System.out.println(result != -1 ? "Element found at index: " + result : "Element not found"); </w:t>
      </w:r>
    </w:p>
    <w:p w14:paraId="5217C4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601F7E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655967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1B8287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3D7502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elements: 6 </w:t>
      </w:r>
    </w:p>
    <w:p w14:paraId="7A2623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sorted array elements: </w:t>
      </w:r>
    </w:p>
    <w:p w14:paraId="30964E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1 2 3 4 5 6 </w:t>
      </w:r>
    </w:p>
    <w:p w14:paraId="321FA7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target element: 4 </w:t>
      </w:r>
    </w:p>
    <w:p w14:paraId="05C882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Element found at index: 3 </w:t>
      </w:r>
    </w:p>
    <w:p w14:paraId="168DDB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</w:p>
    <w:p w14:paraId="18BCA5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5052B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34b)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Palindrome - Linked List (LeetCode #234)</w:t>
      </w:r>
    </w:p>
    <w:p w14:paraId="47ED67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34b) </w:t>
      </w:r>
    </w:p>
    <w:p w14:paraId="0D8712A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480B61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class ListNode { </w:t>
      </w:r>
    </w:p>
    <w:p w14:paraId="3319D4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int val; </w:t>
      </w:r>
    </w:p>
    <w:p w14:paraId="4B827D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ListNode next; </w:t>
      </w:r>
    </w:p>
    <w:p w14:paraId="33AA4E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ListNode(int val) { this.val = val; this.next = null; } </w:t>
      </w:r>
    </w:p>
    <w:p w14:paraId="3532C1E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02E79D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Program34b { </w:t>
      </w:r>
    </w:p>
    <w:p w14:paraId="43A480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boolean isPalindrome(ListNode head) { </w:t>
      </w:r>
    </w:p>
    <w:p w14:paraId="34B0C9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Stack&lt;Integer&gt; stack = new Stack&lt;&gt;(); </w:t>
      </w:r>
    </w:p>
    <w:p w14:paraId="345B0D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ListNode temp = head; </w:t>
      </w:r>
    </w:p>
    <w:p w14:paraId="06576F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(temp != null) { </w:t>
      </w:r>
    </w:p>
    <w:p w14:paraId="67C74C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stack.push(temp.val); </w:t>
      </w:r>
    </w:p>
    <w:p w14:paraId="73EDE7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temp = temp.next; </w:t>
      </w:r>
    </w:p>
    <w:p w14:paraId="325145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649FE68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temp = head; </w:t>
      </w:r>
    </w:p>
    <w:p w14:paraId="6F7C84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(temp != null) { </w:t>
      </w:r>
    </w:p>
    <w:p w14:paraId="1B0268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(temp.val != stack.pop()) return false; </w:t>
      </w:r>
    </w:p>
    <w:p w14:paraId="25D7AC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temp = temp.next; </w:t>
      </w:r>
    </w:p>
    <w:p w14:paraId="1C351F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6944594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true; </w:t>
      </w:r>
    </w:p>
    <w:p w14:paraId="691598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6B89046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08F98A1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71D458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elements in linked list: "); </w:t>
      </w:r>
    </w:p>
    <w:p w14:paraId="47B254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6CE7960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linked list elements:"); </w:t>
      </w:r>
    </w:p>
    <w:p w14:paraId="59D84D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ListNode head = null, tail = null; </w:t>
      </w:r>
    </w:p>
    <w:p w14:paraId="51B833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1A4A0A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value = scanner.nextInt(); </w:t>
      </w:r>
    </w:p>
    <w:p w14:paraId="75004A6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ListNode newNode = new ListNode(value); </w:t>
      </w:r>
    </w:p>
    <w:p w14:paraId="14B84B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(head == null) { </w:t>
      </w:r>
    </w:p>
    <w:p w14:paraId="5CBC763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head = newNode; </w:t>
      </w:r>
    </w:p>
    <w:p w14:paraId="275E603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else { </w:t>
      </w:r>
    </w:p>
    <w:p w14:paraId="13A658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tail.next = newNode; </w:t>
      </w:r>
    </w:p>
    <w:p w14:paraId="09FA6F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727F9D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tail = newNode; </w:t>
      </w:r>
    </w:p>
    <w:p w14:paraId="266E02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1F121AC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System.out.println("Is the linked list a palindrome? " + isPalindrome(head)); </w:t>
      </w:r>
    </w:p>
    <w:p w14:paraId="2C7B329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4E62B0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4B9158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5E3D06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7523D9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elements in linked list: 5 </w:t>
      </w:r>
    </w:p>
    <w:p w14:paraId="728A0B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linked list elements: </w:t>
      </w:r>
    </w:p>
    <w:p w14:paraId="176A60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1 2 3 2 1 </w:t>
      </w:r>
    </w:p>
    <w:p w14:paraId="72B8D6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Is the linked list a palindrome? True </w:t>
      </w:r>
    </w:p>
    <w:p w14:paraId="73D7E6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0AAED1D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5D5C2B7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D7491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35a)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Sort the Elements of a Sorted Array After Squaring Them (LeetCode #977)</w:t>
      </w:r>
    </w:p>
    <w:p w14:paraId="52CF825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0E9D47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4955B05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Program35a { </w:t>
      </w:r>
    </w:p>
    <w:p w14:paraId="18204F5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int[] sortedSquares(int[] arr) { </w:t>
      </w:r>
    </w:p>
    <w:p w14:paraId="516FFB0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arr.length; </w:t>
      </w:r>
    </w:p>
    <w:p w14:paraId="40879D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result = new int[n]; </w:t>
      </w:r>
    </w:p>
    <w:p w14:paraId="0923DD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left = 0, right = n - 1; </w:t>
      </w:r>
    </w:p>
    <w:p w14:paraId="5FE0FB5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index = n - 1; </w:t>
      </w:r>
    </w:p>
    <w:p w14:paraId="3ACCA4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(left &lt;= right) { </w:t>
      </w:r>
    </w:p>
    <w:p w14:paraId="3F2B6B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leftSquare = arr[left] * arr[left]; </w:t>
      </w:r>
    </w:p>
    <w:p w14:paraId="62A40C4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rightSquare = arr[right] * arr[right]; </w:t>
      </w:r>
    </w:p>
    <w:p w14:paraId="4A2E05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(leftSquare &gt; rightSquare) { </w:t>
      </w:r>
    </w:p>
    <w:p w14:paraId="7081E4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result[index--] = leftSquare; </w:t>
      </w:r>
    </w:p>
    <w:p w14:paraId="5B17573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left++; </w:t>
      </w:r>
    </w:p>
    <w:p w14:paraId="546059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else { </w:t>
      </w:r>
    </w:p>
    <w:p w14:paraId="4E8FBA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result[index--] = rightSquare; </w:t>
      </w:r>
    </w:p>
    <w:p w14:paraId="5DDD2A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right--; </w:t>
      </w:r>
    </w:p>
    <w:p w14:paraId="458304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61B347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3AD7C8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result; </w:t>
      </w:r>
    </w:p>
    <w:p w14:paraId="46EEDA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042629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29A310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0483FE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elements: "); </w:t>
      </w:r>
    </w:p>
    <w:p w14:paraId="7C1E93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313099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arr = new int[n]; </w:t>
      </w:r>
    </w:p>
    <w:p w14:paraId="322C5B9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</w:p>
    <w:p w14:paraId="1E65B4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sorted array elements:"); </w:t>
      </w:r>
    </w:p>
    <w:p w14:paraId="6AA2EC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089809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arr[i] = scanner.nextInt(); </w:t>
      </w:r>
    </w:p>
    <w:p w14:paraId="0AFF79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7FE800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result = sortedSquares(arr); </w:t>
      </w:r>
    </w:p>
    <w:p w14:paraId="2932E8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System.out.println("Sorted array after squaring: " + Arrays.toString(result)); </w:t>
      </w:r>
    </w:p>
    <w:p w14:paraId="7DC892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7D4B35C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404E9B9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35C399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087A519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elements: 6 </w:t>
      </w:r>
    </w:p>
    <w:p w14:paraId="15581A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sorted array elements: -4 -2 0 1 3 5 </w:t>
      </w:r>
    </w:p>
    <w:p w14:paraId="0D589A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Sorted array after squaring: [0, 1, 4, 9, 16, 25] </w:t>
      </w:r>
    </w:p>
    <w:p w14:paraId="1E7BDF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0D1BA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35b)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Remove N-th Node from End in Linked List (LeetCode #19)</w:t>
      </w:r>
    </w:p>
    <w:p w14:paraId="1AC78C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53A679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4AB1A2F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class ListNode { </w:t>
      </w:r>
    </w:p>
    <w:p w14:paraId="35CEB7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int val; </w:t>
      </w:r>
    </w:p>
    <w:p w14:paraId="058D473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ListNode next; </w:t>
      </w:r>
    </w:p>
    <w:p w14:paraId="690DEB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ListNode(int val) { this.val = val; this.next = null; } </w:t>
      </w:r>
    </w:p>
    <w:p w14:paraId="6AE50E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3B06EE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Program35b { </w:t>
      </w:r>
    </w:p>
    <w:p w14:paraId="290A73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ListNode removeNthFromEnd(ListNode head, int n) { </w:t>
      </w:r>
    </w:p>
    <w:p w14:paraId="4FD69C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ListNode dummy = new ListNode(0); </w:t>
      </w:r>
    </w:p>
    <w:p w14:paraId="05E29F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dummy.next = head; </w:t>
      </w:r>
    </w:p>
    <w:p w14:paraId="358B58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ListNode slow = dummy, fast = dummy; </w:t>
      </w:r>
    </w:p>
    <w:p w14:paraId="0BF9E3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&lt;= n; i++) { </w:t>
      </w:r>
    </w:p>
    <w:p w14:paraId="24855F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fast = fast.next; </w:t>
      </w:r>
    </w:p>
    <w:p w14:paraId="5107F3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5D39BA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(fast != null) { </w:t>
      </w:r>
    </w:p>
    <w:p w14:paraId="6B7C32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slow = slow.next; </w:t>
      </w:r>
    </w:p>
    <w:p w14:paraId="0BE7A0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fast = fast.next; </w:t>
      </w:r>
    </w:p>
    <w:p w14:paraId="4CC1AA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600D54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slow.next = slow.next.next; </w:t>
      </w:r>
    </w:p>
    <w:p w14:paraId="3081B0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dummy.next; </w:t>
      </w:r>
    </w:p>
    <w:p w14:paraId="39E4F6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58B232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6B5042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00BBE9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elements in linked list: "); </w:t>
      </w:r>
    </w:p>
    <w:p w14:paraId="1097F7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74EEB3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linked list elements:"); </w:t>
      </w:r>
    </w:p>
    <w:p w14:paraId="0AFF71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ListNode head = null, tail = null; </w:t>
      </w:r>
    </w:p>
    <w:p w14:paraId="561A73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09BD75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value = scanner.nextInt(); </w:t>
      </w:r>
    </w:p>
    <w:p w14:paraId="28E4D7A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ListNode newNode = new ListNode(value); </w:t>
      </w:r>
    </w:p>
    <w:p w14:paraId="44A976C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(head == null) { </w:t>
      </w:r>
    </w:p>
    <w:p w14:paraId="4CCDD8B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head = newNode; </w:t>
      </w:r>
    </w:p>
    <w:p w14:paraId="750A7F8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else { </w:t>
      </w:r>
    </w:p>
    <w:p w14:paraId="6527DE7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tail.next = newNode; </w:t>
      </w:r>
    </w:p>
    <w:p w14:paraId="5D8030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779C79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tail = newNode; </w:t>
      </w:r>
    </w:p>
    <w:p w14:paraId="1DBB5E8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0E6CD9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Nth element to remove from end: "); </w:t>
      </w:r>
    </w:p>
    <w:p w14:paraId="4B35A5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removePosition = scanner.nextInt(); </w:t>
      </w:r>
    </w:p>
    <w:p w14:paraId="307811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head = removeNthFromEnd(head, removePosition); </w:t>
      </w:r>
    </w:p>
    <w:p w14:paraId="21D115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System.out.print("Linked list after deletion: "); </w:t>
      </w:r>
    </w:p>
    <w:p w14:paraId="55C273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ListNode temp = head; </w:t>
      </w:r>
    </w:p>
    <w:p w14:paraId="2BBA7F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(temp != null) { </w:t>
      </w:r>
    </w:p>
    <w:p w14:paraId="12D1DC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System.out.print(temp.val + " "); </w:t>
      </w:r>
    </w:p>
    <w:p w14:paraId="563E2E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temp = temp.next; </w:t>
      </w:r>
    </w:p>
    <w:p w14:paraId="7DBB21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22428E5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25E68EE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BE5300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57560F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126FFF3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elements in linked list: 5 </w:t>
      </w:r>
    </w:p>
    <w:p w14:paraId="40C072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linked list elements: </w:t>
      </w:r>
    </w:p>
    <w:p w14:paraId="627799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1 2 3 4 5 </w:t>
      </w:r>
    </w:p>
    <w:p w14:paraId="2AEE7FE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Nth element to remove from end: 2 </w:t>
      </w:r>
    </w:p>
    <w:p w14:paraId="65BAE6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Linked list after deletion: 1 2 3 5 </w:t>
      </w:r>
    </w:p>
    <w:p w14:paraId="05A2031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7841386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6890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36a) </w:t>
      </w:r>
    </w:p>
    <w:p w14:paraId="2355B2F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773B0D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Program36a { </w:t>
      </w:r>
    </w:p>
    <w:p w14:paraId="2E17DFF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paritySort(int[] arr) { </w:t>
      </w:r>
    </w:p>
    <w:p w14:paraId="757E696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left = 0, right = arr.length - 1; </w:t>
      </w:r>
    </w:p>
    <w:p w14:paraId="5B5C26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while (left &lt; right) { </w:t>
      </w:r>
    </w:p>
    <w:p w14:paraId="6A56BC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if (arr[left] % 2 == 0) { </w:t>
      </w:r>
    </w:p>
    <w:p w14:paraId="6F677D5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left++; </w:t>
      </w:r>
    </w:p>
    <w:p w14:paraId="6416C71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else if (arr[right] % 2 != 0) { </w:t>
      </w:r>
    </w:p>
    <w:p w14:paraId="393544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right--; </w:t>
      </w:r>
    </w:p>
    <w:p w14:paraId="114085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else { </w:t>
      </w:r>
    </w:p>
    <w:p w14:paraId="2572EE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int temp = arr[left]; </w:t>
      </w:r>
    </w:p>
    <w:p w14:paraId="2C0BD3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arr[left] = arr[right]; </w:t>
      </w:r>
    </w:p>
    <w:p w14:paraId="0D09EE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arr[right] = temp; </w:t>
      </w:r>
    </w:p>
    <w:p w14:paraId="5514C3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left++; </w:t>
      </w:r>
    </w:p>
    <w:p w14:paraId="65F6F1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    right--; </w:t>
      </w:r>
    </w:p>
    <w:p w14:paraId="47B4EB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} </w:t>
      </w:r>
    </w:p>
    <w:p w14:paraId="76A067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4BF80BF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7C90B4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198826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103332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elements: "); </w:t>
      </w:r>
    </w:p>
    <w:p w14:paraId="2B3FF3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2F9B4D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arr = new int[n]; </w:t>
      </w:r>
    </w:p>
    <w:p w14:paraId="5559D79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array elements:"); </w:t>
      </w:r>
    </w:p>
    <w:p w14:paraId="314D80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7FD5E28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arr[i] = scanner.nextInt(); </w:t>
      </w:r>
    </w:p>
    <w:p w14:paraId="3795A55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19DA640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paritySort(arr); </w:t>
      </w:r>
    </w:p>
    <w:p w14:paraId="191D64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System.out.println("Sorted array (Even first, Odd last): " + Arrays.toString(arr)); </w:t>
      </w:r>
    </w:p>
    <w:p w14:paraId="3A28609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75D63D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4E0D875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6075B80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69B57EF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elements: 6 </w:t>
      </w:r>
    </w:p>
    <w:p w14:paraId="414805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array elements: </w:t>
      </w:r>
    </w:p>
    <w:p w14:paraId="40A1830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3 1 2 4 5 6 </w:t>
      </w:r>
    </w:p>
    <w:p w14:paraId="6E209B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Sorted array (Even first, Odd last): [6, 4, 2, 1, 5, 3] </w:t>
      </w:r>
    </w:p>
    <w:p w14:paraId="4F3710E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</w:p>
    <w:p w14:paraId="6EE906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36b) </w:t>
      </w:r>
    </w:p>
    <w:p w14:paraId="769AC6C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64881D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class TreeNode { </w:t>
      </w:r>
    </w:p>
    <w:p w14:paraId="2C4D51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int val; </w:t>
      </w:r>
    </w:p>
    <w:p w14:paraId="1868A7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TreeNode left, right; </w:t>
      </w:r>
    </w:p>
    <w:p w14:paraId="045F99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TreeNode(int val) { this.val = val; } </w:t>
      </w:r>
    </w:p>
    <w:p w14:paraId="2AA268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623BEB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Program36b { </w:t>
      </w:r>
    </w:p>
    <w:p w14:paraId="0F0E78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TreeNode insert(TreeNode root, int val) { </w:t>
      </w:r>
    </w:p>
    <w:p w14:paraId="291682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(root == null) return new TreeNode(val); </w:t>
      </w:r>
    </w:p>
    <w:p w14:paraId="705F6B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(val &lt; root.val) root.left = insert(root.left, val); </w:t>
      </w:r>
    </w:p>
    <w:p w14:paraId="207CD3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else root.right = insert(root.right, val); </w:t>
      </w:r>
    </w:p>
    <w:p w14:paraId="3C165F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root; </w:t>
      </w:r>
    </w:p>
    <w:p w14:paraId="15A8BC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3C253E5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int diameter(TreeNode root) { </w:t>
      </w:r>
    </w:p>
    <w:p w14:paraId="4128AF9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diameter = new int[1]; </w:t>
      </w:r>
    </w:p>
    <w:p w14:paraId="5A114D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height(root, diameter); </w:t>
      </w:r>
    </w:p>
    <w:p w14:paraId="00C98A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diameter[0]; </w:t>
      </w:r>
    </w:p>
    <w:p w14:paraId="2DC767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01E38C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private static int height(TreeNode node, int[] diameter) { </w:t>
      </w:r>
    </w:p>
    <w:p w14:paraId="0B1EEC3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(node == null) return 0; </w:t>
      </w:r>
    </w:p>
    <w:p w14:paraId="5922BE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leftHeight = height(node.left, diameter); </w:t>
      </w:r>
    </w:p>
    <w:p w14:paraId="21803D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rightHeight = height(node.right, diameter); </w:t>
      </w:r>
    </w:p>
    <w:p w14:paraId="1F20DB8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diameter[0] = Math.max(diameter[0], leftHeight + rightHeight); </w:t>
      </w:r>
    </w:p>
    <w:p w14:paraId="354258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1 + Math.max(leftHeight, rightHeight); </w:t>
      </w:r>
    </w:p>
    <w:p w14:paraId="2EFF838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0CB8B6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54FDA60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2BD6F29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TreeNode root = null; </w:t>
      </w:r>
    </w:p>
    <w:p w14:paraId="06ED5F6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nodes in BST: "); </w:t>
      </w:r>
    </w:p>
    <w:p w14:paraId="340864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56A59A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BST elements:"); </w:t>
      </w:r>
    </w:p>
    <w:p w14:paraId="2E774D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162CB02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int value = scanner.nextInt(); </w:t>
      </w:r>
    </w:p>
    <w:p w14:paraId="0C5368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root = insert(root, value); </w:t>
      </w:r>
    </w:p>
    <w:p w14:paraId="28AD8F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554857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result = diameter(root); </w:t>
      </w:r>
    </w:p>
    <w:p w14:paraId="2FB0A3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System.out.println("Diameter of the BST: " + result); </w:t>
      </w:r>
    </w:p>
    <w:p w14:paraId="5E5F5F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73457DA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2674C0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098D9B7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7839BC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nodes in BST: 6 </w:t>
      </w:r>
    </w:p>
    <w:p w14:paraId="6E6B986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BST elements: </w:t>
      </w:r>
    </w:p>
    <w:p w14:paraId="4AAC56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5 3 8 2 4 9 </w:t>
      </w:r>
    </w:p>
    <w:p w14:paraId="526FF7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Diameter of the BST: 3</w:t>
      </w:r>
    </w:p>
    <w:p w14:paraId="3A136687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Set 37</w:t>
      </w:r>
    </w:p>
    <w:p w14:paraId="6B169A51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A) Find Longest Increasing Subsequence in an Array using Dynamic Programming</w:t>
      </w:r>
    </w:p>
    <w:p w14:paraId="14082BE4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import java.util.*; </w:t>
      </w:r>
    </w:p>
    <w:p w14:paraId="5F1D4AE4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public class Program37a { </w:t>
      </w:r>
    </w:p>
    <w:p w14:paraId="019A1069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int findLIS(int[] arr) { </w:t>
      </w:r>
    </w:p>
    <w:p w14:paraId="3B34CB8D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 n = arr.length; </w:t>
      </w:r>
    </w:p>
    <w:p w14:paraId="04BB76ED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int[] dp = new int[n]; </w:t>
      </w:r>
    </w:p>
    <w:p w14:paraId="4A06BC40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Arrays.fill(dp, 1);  </w:t>
      </w:r>
    </w:p>
    <w:p w14:paraId="2EEABCD3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</w:p>
    <w:p w14:paraId="65A9B4B2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 maxLIS = 1; </w:t>
      </w:r>
    </w:p>
    <w:p w14:paraId="0911074B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for (int i = 1; i &lt; n; i++) { </w:t>
      </w:r>
    </w:p>
    <w:p w14:paraId="697E4A13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for (int j = 0; j &lt; i; j++) { </w:t>
      </w:r>
    </w:p>
    <w:p w14:paraId="1FF62CB6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if (arr[i] &gt; arr[j]) { </w:t>
      </w:r>
    </w:p>
    <w:p w14:paraId="24F8A303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    dp[i] = Math.max(dp[i], dp[j] + 1); </w:t>
      </w:r>
    </w:p>
    <w:p w14:paraId="61CE62E3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    } </w:t>
      </w:r>
    </w:p>
    <w:p w14:paraId="568EBE41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} </w:t>
      </w:r>
    </w:p>
    <w:p w14:paraId="13416CC7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maxLIS = Math.max(maxLIS, dp[i]); </w:t>
      </w:r>
    </w:p>
    <w:p w14:paraId="43B8AD6D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21C864AB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return maxLIS; </w:t>
      </w:r>
    </w:p>
    <w:p w14:paraId="53D8703F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22868129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void main(String[] args) { </w:t>
      </w:r>
    </w:p>
    <w:p w14:paraId="1C0F56FE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Scanner scanner = new Scanner(System.in); </w:t>
      </w:r>
    </w:p>
    <w:p w14:paraId="30A845B6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System.out.print("Enter number of elements: "); </w:t>
      </w:r>
    </w:p>
    <w:p w14:paraId="6481F58E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 n = scanner.nextInt(); </w:t>
      </w:r>
    </w:p>
    <w:p w14:paraId="005E6F16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int[] arr = new int[n]; </w:t>
      </w:r>
    </w:p>
    <w:p w14:paraId="458CEEA3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System.out.println("Enter array elements:"); </w:t>
      </w:r>
    </w:p>
    <w:p w14:paraId="595078C6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for (int i = 0; i &lt; n; i++) { </w:t>
      </w:r>
    </w:p>
    <w:p w14:paraId="4F08F5B3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arr[i] = scanner.nextInt(); </w:t>
      </w:r>
    </w:p>
    <w:p w14:paraId="4D6051A8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723B5BF1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 result = findLIS(arr); </w:t>
      </w:r>
    </w:p>
    <w:p w14:paraId="12CB305B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System.out.println("Length of Longest Increasing Subsequence: " + result); </w:t>
      </w:r>
    </w:p>
    <w:p w14:paraId="0941572D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scanner.close(); </w:t>
      </w:r>
    </w:p>
    <w:p w14:paraId="18D2B942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295D55D8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} </w:t>
      </w:r>
    </w:p>
    <w:p w14:paraId="47E96E6F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Output: </w:t>
      </w:r>
    </w:p>
    <w:p w14:paraId="43F383AD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Enter number of elements: 6 </w:t>
      </w:r>
    </w:p>
    <w:p w14:paraId="3FCA0CAE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Enter array elements: </w:t>
      </w:r>
    </w:p>
    <w:p w14:paraId="4C62A7BE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10 22 9 33 21 50 </w:t>
      </w:r>
    </w:p>
    <w:p w14:paraId="3123EEAE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Length of Longest Increasing Subsequence: 4 </w:t>
      </w:r>
    </w:p>
    <w:p w14:paraId="76854F34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</w:p>
    <w:p w14:paraId="469E05A7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</w:p>
    <w:p w14:paraId="4F6ACA6D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37b) </w:t>
      </w:r>
    </w:p>
    <w:p w14:paraId="6207D73A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import java.util.*; </w:t>
      </w:r>
    </w:p>
    <w:p w14:paraId="77DFB2FB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class TrieNode { </w:t>
      </w:r>
    </w:p>
    <w:p w14:paraId="5993E6B8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Map&lt;Character, TrieNode&gt; children = new HashMap&lt;&gt;(); </w:t>
      </w:r>
    </w:p>
    <w:p w14:paraId="27060E96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boolean isEndOfWord; </w:t>
      </w:r>
    </w:p>
    <w:p w14:paraId="76C9B2FE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} </w:t>
      </w:r>
    </w:p>
    <w:p w14:paraId="09D4177D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public class Program37b { </w:t>
      </w:r>
    </w:p>
    <w:p w14:paraId="4C5B7ED6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private TrieNode root; </w:t>
      </w:r>
    </w:p>
    <w:p w14:paraId="6D934032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Program37b() { </w:t>
      </w:r>
    </w:p>
    <w:p w14:paraId="2F13BD5F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root = new TrieNode(); </w:t>
      </w:r>
    </w:p>
    <w:p w14:paraId="6995DB48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7A29E67A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void insert(String word) { </w:t>
      </w:r>
    </w:p>
    <w:p w14:paraId="1C2E80E7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TrieNode node = root; </w:t>
      </w:r>
    </w:p>
    <w:p w14:paraId="0D7E902A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for (char ch : word.toCharArray()) { </w:t>
      </w:r>
    </w:p>
    <w:p w14:paraId="007044BF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node.children.putIfAbsent(ch, new TrieNode()); </w:t>
      </w:r>
    </w:p>
    <w:p w14:paraId="71212583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node = node.children.get(ch); </w:t>
      </w:r>
    </w:p>
    <w:p w14:paraId="4B48573A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391AE6C9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node.isEndOfWord = true; </w:t>
      </w:r>
    </w:p>
    <w:p w14:paraId="1F98C94D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1213753E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String longestCommonPrefix() { </w:t>
      </w:r>
    </w:p>
    <w:p w14:paraId="0B6771B8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TrieNode node = root; </w:t>
      </w:r>
    </w:p>
    <w:p w14:paraId="402E522A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StringBuilder prefix = new StringBuilder(); </w:t>
      </w:r>
    </w:p>
    <w:p w14:paraId="53E8BF68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while (node.children.size() == 1 &amp;&amp; !node.isEndOfWord) { </w:t>
      </w:r>
    </w:p>
    <w:p w14:paraId="7806B562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char ch = node.children.keySet().iterator().next(); </w:t>
      </w:r>
    </w:p>
    <w:p w14:paraId="2BF5AF1E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prefix.append(ch); </w:t>
      </w:r>
    </w:p>
    <w:p w14:paraId="68309788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node = node.children.get(ch); </w:t>
      </w:r>
    </w:p>
    <w:p w14:paraId="0CFD8368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1B093015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return prefix.toString(); </w:t>
      </w:r>
    </w:p>
    <w:p w14:paraId="5E4DD018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78DB27CD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void main(String[] args) { </w:t>
      </w:r>
    </w:p>
    <w:p w14:paraId="1ECB850A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Scanner scanner = new Scanner(System.in); </w:t>
      </w:r>
    </w:p>
    <w:p w14:paraId="335433B5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Program37b trie = new Program37b(); </w:t>
      </w:r>
    </w:p>
    <w:p w14:paraId="1F2D28DB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System.out.print("Enter number of words: "); </w:t>
      </w:r>
    </w:p>
    <w:p w14:paraId="40BD26AB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 n = scanner.nextInt(); </w:t>
      </w:r>
    </w:p>
    <w:p w14:paraId="303525FA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scanner.nextLine();  </w:t>
      </w:r>
    </w:p>
    <w:p w14:paraId="241E9FB1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System.out.println("Enter words:"); </w:t>
      </w:r>
    </w:p>
    <w:p w14:paraId="27C00CB8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for (int i = 0; i &lt; n; i++) { </w:t>
      </w:r>
    </w:p>
    <w:p w14:paraId="76ED272C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trie.insert(scanner.nextLine()); </w:t>
      </w:r>
    </w:p>
    <w:p w14:paraId="49AA21A2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1D01FC85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System.out.println("Longest Common Prefix: " + trie.longestCommonPrefix()); </w:t>
      </w:r>
    </w:p>
    <w:p w14:paraId="6F5B79CE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scanner.close(); </w:t>
      </w:r>
    </w:p>
    <w:p w14:paraId="312E1516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2F208233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} </w:t>
      </w:r>
    </w:p>
    <w:p w14:paraId="4F17CE11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Output: </w:t>
      </w:r>
    </w:p>
    <w:p w14:paraId="4612EA00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Enter number of words: 4 </w:t>
      </w:r>
    </w:p>
    <w:p w14:paraId="78A51E84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Enter words: </w:t>
      </w:r>
    </w:p>
    <w:p w14:paraId="724906FA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flower </w:t>
      </w:r>
    </w:p>
    <w:p w14:paraId="5BEF66D4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flow </w:t>
      </w:r>
    </w:p>
    <w:p w14:paraId="65EA4D90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flight </w:t>
      </w:r>
    </w:p>
    <w:p w14:paraId="2AAB6B07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flame </w:t>
      </w:r>
    </w:p>
    <w:p w14:paraId="6191B80F">
      <w:pPr>
        <w:keepNext w:val="0"/>
        <w:keepLines w:val="0"/>
        <w:widowControl/>
        <w:suppressLineNumbers w:val="0"/>
        <w:autoSpaceDE w:val="0"/>
        <w:autoSpaceDN/>
        <w:spacing w:before="0" w:beforeAutospacing="1" w:after="0" w:afterAutospacing="0" w:line="273" w:lineRule="auto"/>
        <w:ind w:left="0" w:right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</w:rPr>
      </w:pPr>
      <w:r>
        <w:rPr>
          <w:rStyle w:val="168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Longest Common Prefix: fl</w:t>
      </w:r>
    </w:p>
    <w:p w14:paraId="4F4B3D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AB159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41a)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Best Day to Sell Stocks (LeetCode #121)</w:t>
      </w:r>
    </w:p>
    <w:p w14:paraId="478F71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import java.util.*; </w:t>
      </w:r>
    </w:p>
    <w:p w14:paraId="6926E93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public class Program41a { </w:t>
      </w:r>
    </w:p>
    <w:p w14:paraId="43E4B2F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int maxProfit(int[] prices) { </w:t>
      </w:r>
    </w:p>
    <w:p w14:paraId="2ACB36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if (prices.length == 0) return 0; </w:t>
      </w:r>
    </w:p>
    <w:p w14:paraId="7E6EBF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minPrice = Integer.MAX_VALUE, maxProfit = 0; </w:t>
      </w:r>
    </w:p>
    <w:p w14:paraId="5D9433F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price : prices) { </w:t>
      </w:r>
    </w:p>
    <w:p w14:paraId="38A4D03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minPrice = Math.min(minPrice, price); </w:t>
      </w:r>
    </w:p>
    <w:p w14:paraId="08A68D0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maxProfit = Math.max(maxProfit, price - minPrice); </w:t>
      </w:r>
    </w:p>
    <w:p w14:paraId="1B77DE6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2C6570F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return maxProfit; </w:t>
      </w:r>
    </w:p>
    <w:p w14:paraId="7AEBD92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15FBF2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public static void main(String[] args) { </w:t>
      </w:r>
    </w:p>
    <w:p w14:paraId="2B125C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 scanner = new Scanner(System.in); </w:t>
      </w:r>
    </w:p>
    <w:p w14:paraId="46854F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System.out.print("Enter number of days: "); </w:t>
      </w:r>
    </w:p>
    <w:p w14:paraId="264DC8D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n = scanner.nextInt(); </w:t>
      </w:r>
    </w:p>
    <w:p w14:paraId="4ECC712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int[] prices = new int[n]; </w:t>
      </w:r>
    </w:p>
    <w:p w14:paraId="536218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System.out.println("Enter stock prices:"); </w:t>
      </w:r>
    </w:p>
    <w:p w14:paraId="39C15B7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for (int i = 0; i &lt; n; i++) { </w:t>
      </w:r>
    </w:p>
    <w:p w14:paraId="2A7B97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    prices[i] = scanner.nextInt(); </w:t>
      </w:r>
    </w:p>
    <w:p w14:paraId="10B7500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} </w:t>
      </w:r>
    </w:p>
    <w:p w14:paraId="730DA5E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int result = maxProfit(prices); </w:t>
      </w:r>
    </w:p>
    <w:p w14:paraId="1264F2C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System.out.println("Maximum profit: " + result); </w:t>
      </w:r>
    </w:p>
    <w:p w14:paraId="07727F3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    scanner.close(); </w:t>
      </w:r>
    </w:p>
    <w:p w14:paraId="1D097C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    } </w:t>
      </w:r>
    </w:p>
    <w:p w14:paraId="512DA5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} </w:t>
      </w:r>
    </w:p>
    <w:p w14:paraId="295984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Output: </w:t>
      </w:r>
    </w:p>
    <w:p w14:paraId="0CBB9C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number of days: 6 </w:t>
      </w:r>
    </w:p>
    <w:p w14:paraId="67EF8F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Enter stock prices: </w:t>
      </w:r>
    </w:p>
    <w:p w14:paraId="57AA7B3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7 1 5 3 6 4 </w:t>
      </w:r>
    </w:p>
    <w:p w14:paraId="18D3CF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>Maximum profit: 5</w:t>
      </w:r>
    </w:p>
    <w:p w14:paraId="27A05D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</w:p>
    <w:p w14:paraId="695CEE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27255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sz w:val="16"/>
          <w:szCs w:val="16"/>
        </w:rPr>
        <w:t xml:space="preserve">41b) </w:t>
      </w:r>
      <w:r>
        <w:rPr>
          <w:rStyle w:val="36"/>
          <w:rFonts w:hint="default" w:ascii="Times New Roman" w:hAnsi="Times New Roman" w:cs="Times New Roman"/>
          <w:b/>
          <w:bCs/>
          <w:sz w:val="16"/>
          <w:szCs w:val="16"/>
        </w:rPr>
        <w:t>Number of Half Nodes in BST (GeeksforGeeks)</w:t>
      </w:r>
    </w:p>
    <w:p w14:paraId="610C2D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java</w:t>
      </w:r>
    </w:p>
    <w:p w14:paraId="689FF9C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CopyEdit</w:t>
      </w:r>
    </w:p>
    <w:p w14:paraId="3FC449B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import java.util.*; </w:t>
      </w:r>
    </w:p>
    <w:p w14:paraId="3846881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class TreeNode { </w:t>
      </w:r>
    </w:p>
    <w:p w14:paraId="1FD64B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int val; </w:t>
      </w:r>
    </w:p>
    <w:p w14:paraId="1EBC35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TreeNode left, right; </w:t>
      </w:r>
    </w:p>
    <w:p w14:paraId="4ECA3E8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TreeNode(int val) { this.val = val; } </w:t>
      </w:r>
    </w:p>
    <w:p w14:paraId="11E32B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} </w:t>
      </w:r>
    </w:p>
    <w:p w14:paraId="6AFFD1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public class Program41b { </w:t>
      </w:r>
    </w:p>
    <w:p w14:paraId="767F55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int countHalfNodes(TreeNode root) { </w:t>
      </w:r>
    </w:p>
    <w:p w14:paraId="19DEC2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if (root == null) return 0; </w:t>
      </w:r>
    </w:p>
    <w:p w14:paraId="566AFB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 count = 0; </w:t>
      </w:r>
    </w:p>
    <w:p w14:paraId="7BDF1F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if ((root.left == null &amp;&amp; root.right != null) || (root.left != null &amp;&amp; root.right == null)) { </w:t>
      </w:r>
    </w:p>
    <w:p w14:paraId="6DCDC7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count = 1; </w:t>
      </w:r>
    </w:p>
    <w:p w14:paraId="056CF0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20C98E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</w:t>
      </w:r>
    </w:p>
    <w:p w14:paraId="7468A5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return count + countHalfNodes(root.left) + countHalfNodes(root.right); </w:t>
      </w:r>
    </w:p>
    <w:p w14:paraId="2A1E7ED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1DADAA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TreeNode insert(TreeNode root, int val) { </w:t>
      </w:r>
    </w:p>
    <w:p w14:paraId="1905117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if (root == null) return new TreeNode(val); </w:t>
      </w:r>
    </w:p>
    <w:p w14:paraId="79AA3E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if (val &lt; root.val) root.left = insert(root.left, val); </w:t>
      </w:r>
    </w:p>
    <w:p w14:paraId="66318EC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else root.right = insert(root.right, val); </w:t>
      </w:r>
    </w:p>
    <w:p w14:paraId="04DA1D3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return root; </w:t>
      </w:r>
    </w:p>
    <w:p w14:paraId="6C75910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0609369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public static void main(String[] args) { </w:t>
      </w:r>
    </w:p>
    <w:p w14:paraId="027829C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Scanner scanner = new Scanner(System.in); </w:t>
      </w:r>
    </w:p>
    <w:p w14:paraId="641EF0E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TreeNode root = null; </w:t>
      </w:r>
    </w:p>
    <w:p w14:paraId="44980F4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System.out.print("Enter number of nodes in BST: "); </w:t>
      </w:r>
    </w:p>
    <w:p w14:paraId="5F27A62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 n = scanner.nextInt(); </w:t>
      </w:r>
    </w:p>
    <w:p w14:paraId="3C6E77B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System.out.println("Enter BST elements:"); </w:t>
      </w:r>
    </w:p>
    <w:p w14:paraId="01B0C5A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for (int i = 0; i &lt; n; i++) { </w:t>
      </w:r>
    </w:p>
    <w:p w14:paraId="3759FC6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int value = scanner.nextInt(); </w:t>
      </w:r>
    </w:p>
    <w:p w14:paraId="3DA3A59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    root = insert(root, value); </w:t>
      </w:r>
    </w:p>
    <w:p w14:paraId="1BA80F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} </w:t>
      </w:r>
    </w:p>
    <w:p w14:paraId="4DCB45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int result = countHalfNodes(root); </w:t>
      </w:r>
    </w:p>
    <w:p w14:paraId="01D24D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System.out.println("Number of half nodes in BST: " + result); </w:t>
      </w:r>
    </w:p>
    <w:p w14:paraId="3B043C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    scanner.close(); </w:t>
      </w:r>
    </w:p>
    <w:p w14:paraId="5FDC5A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} </w:t>
      </w:r>
    </w:p>
    <w:p w14:paraId="7D37F43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} </w:t>
      </w:r>
    </w:p>
    <w:p w14:paraId="25A238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Output: </w:t>
      </w:r>
    </w:p>
    <w:p w14:paraId="3C72589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Enter number of nodes in BST: 6 </w:t>
      </w:r>
    </w:p>
    <w:p w14:paraId="5831495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Enter BST elements: </w:t>
      </w:r>
    </w:p>
    <w:p w14:paraId="0BE039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5 3 8 2 4 9 </w:t>
      </w:r>
    </w:p>
    <w:p w14:paraId="01C25FB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Number of half nodes in BST: 1</w:t>
      </w:r>
    </w:p>
    <w:p w14:paraId="435A7E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5B836D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1F3945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IN" w:eastAsia="zh-CN"/>
        </w:rPr>
        <w:t>----------------------------------------------------------------</w:t>
      </w:r>
    </w:p>
    <w:p w14:paraId="6A399D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46F35B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6DBD6E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566D50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5FB3702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br w:type="textWrapping"/>
      </w:r>
      <w:r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  <w:br w:type="textWrapping"/>
      </w:r>
    </w:p>
    <w:p w14:paraId="47FCB6F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</w:p>
    <w:p w14:paraId="7480F5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left"/>
        <w:textAlignment w:val="auto"/>
        <w:rPr>
          <w:rStyle w:val="20"/>
          <w:rFonts w:hint="default" w:ascii="Times New Roman" w:hAnsi="Times New Roman" w:eastAsia="SimSun" w:cs="Times New Roman"/>
          <w:kern w:val="0"/>
          <w:sz w:val="16"/>
          <w:szCs w:val="16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7D1848"/>
    <w:rsid w:val="27E55F30"/>
    <w:rsid w:val="5A575310"/>
    <w:rsid w:val="654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qFormat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qFormat/>
    <w:uiPriority w:val="99"/>
    <w:pPr>
      <w:spacing w:before="0" w:beforeAutospacing="1" w:after="0" w:afterAutospacing="1" w:line="240" w:lineRule="auto"/>
      <w:ind w:left="0" w:right="0"/>
      <w:jc w:val="left"/>
    </w:pPr>
    <w:rPr>
      <w:rFonts w:ascii="SimSun" w:hAnsi="SimSun" w:eastAsia="SimSun" w:cs="SimSun"/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qFormat/>
    <w:uiPriority w:val="99"/>
  </w:style>
  <w:style w:type="character" w:customStyle="1" w:styleId="139">
    <w:name w:val="Footer Char"/>
    <w:basedOn w:val="11"/>
    <w:link w:val="18"/>
    <w:qFormat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qFormat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7">
    <w:name w:val="10"/>
    <w:qFormat/>
    <w:uiPriority w:val="0"/>
    <w:rPr>
      <w:rFonts w:hint="default" w:ascii="Times New Roman" w:hAnsi="Times New Roman" w:cs="Times New Roman"/>
    </w:rPr>
  </w:style>
  <w:style w:type="character" w:customStyle="1" w:styleId="168">
    <w:name w:val="15"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0</Words>
  <Characters>0</Characters>
  <Lines>1</Lines>
  <Paragraphs>1</Paragraphs>
  <TotalTime>67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Lokesh</cp:lastModifiedBy>
  <dcterms:modified xsi:type="dcterms:W3CDTF">2025-04-23T01:23:31Z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28135B4335BA4E938D5864A68A6F0ED1_13</vt:lpwstr>
  </property>
</Properties>
</file>