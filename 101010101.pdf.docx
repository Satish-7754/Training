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6C98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1a: Queue using 2 Stacks [LeetCode #232]</w:t>
      </w:r>
    </w:p>
    <w:p w14:paraId="137BCB14" w14:textId="719A81E8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3E356D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 xml:space="preserve">mport java.util.Scanner; </w:t>
      </w:r>
    </w:p>
    <w:p w14:paraId="0F2A79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java.util.Stack; </w:t>
      </w:r>
    </w:p>
    <w:p w14:paraId="6B76EA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DynamicQueueUsingStacks { </w:t>
      </w:r>
    </w:p>
    <w:p w14:paraId="4C1E143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Stack&lt;Integer&gt; stack1 = new Stack&lt;&gt;(); </w:t>
      </w:r>
    </w:p>
    <w:p w14:paraId="38FAE86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Stack&lt;Integer&gt; stack2 = new Stack&lt;&gt;(); </w:t>
      </w:r>
    </w:p>
    <w:p w14:paraId="0CB1E6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enqueue(int data) { </w:t>
      </w:r>
    </w:p>
    <w:p w14:paraId="1FDEA9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stack1.push(data); </w:t>
      </w:r>
    </w:p>
    <w:p w14:paraId="3C1ED3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System.out.println("Enqueued: " + data); </w:t>
      </w:r>
    </w:p>
    <w:p w14:paraId="059503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0AF7A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int dequeue() { </w:t>
      </w:r>
    </w:p>
    <w:p w14:paraId="270AC1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(isEmpty()) { </w:t>
      </w:r>
    </w:p>
    <w:p w14:paraId="62AEB7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System.out.println("Queue is empty!"); </w:t>
      </w:r>
    </w:p>
    <w:p w14:paraId="63BDB0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-1; </w:t>
      </w:r>
    </w:p>
    <w:p w14:paraId="7F1E46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77389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(stack2.isEmpty()) { </w:t>
      </w:r>
    </w:p>
    <w:p w14:paraId="366E75F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(!stack1.isEmpty()) { </w:t>
      </w:r>
    </w:p>
    <w:p w14:paraId="46B0AB1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stack2.push(stack1.pop()); </w:t>
      </w:r>
    </w:p>
    <w:p w14:paraId="029FB4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43E2E9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33303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stack2.pop(); </w:t>
      </w:r>
    </w:p>
    <w:p w14:paraId="07194C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09E0A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boolean isEmpty() { </w:t>
      </w:r>
    </w:p>
    <w:p w14:paraId="79F31E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stack1.isEmpty() &amp;&amp; stack2.isEmpty(); </w:t>
      </w:r>
    </w:p>
    <w:p w14:paraId="7EE640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23844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display() { </w:t>
      </w:r>
    </w:p>
    <w:p w14:paraId="239A7A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(isEmpty()) { </w:t>
      </w:r>
    </w:p>
    <w:p w14:paraId="786342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System.out.println("Queue is empty!"); </w:t>
      </w:r>
    </w:p>
    <w:p w14:paraId="12FA4DC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27860D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CAEA1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(stack2.isEmpty()) { </w:t>
      </w:r>
    </w:p>
    <w:p w14:paraId="3278A0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(!stack1.isEmpty()) { </w:t>
      </w:r>
    </w:p>
    <w:p w14:paraId="58B309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stack2.push(stack1.pop()); </w:t>
      </w:r>
    </w:p>
    <w:p w14:paraId="6785FE6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1A7D416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2430F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System.out.println("Queue contents (front to rear):"); </w:t>
      </w:r>
    </w:p>
    <w:p w14:paraId="71A3FD4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stack2.size() - 1; i &gt;= 0; i--) { </w:t>
      </w:r>
    </w:p>
    <w:p w14:paraId="3B3915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System.out.print(stack2.get(i) + " "); </w:t>
      </w:r>
    </w:p>
    <w:p w14:paraId="17EFB94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2A3612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System.out.println(); </w:t>
      </w:r>
    </w:p>
    <w:p w14:paraId="30D42F1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71FC8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96BBC5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DynamicQueueUsingStacks queue = new DynamicQueueUsingStacks(); </w:t>
      </w:r>
    </w:p>
    <w:p w14:paraId="3525D8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07FD35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choice, value; </w:t>
      </w:r>
    </w:p>
    <w:p w14:paraId="180132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do { </w:t>
      </w:r>
    </w:p>
    <w:p w14:paraId="00EE93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System.out.println("\n1. Enqueue\n2. Dequeue\n3. Display\n4. Exit"); </w:t>
      </w:r>
    </w:p>
    <w:p w14:paraId="5B950E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System.out.print("Enter your choice: "); </w:t>
      </w:r>
    </w:p>
    <w:p w14:paraId="004985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choice = sc.nextInt(); </w:t>
      </w:r>
    </w:p>
    <w:p w14:paraId="1F80731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switch (choice) { </w:t>
      </w:r>
    </w:p>
    <w:p w14:paraId="1DCB4F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1: </w:t>
      </w:r>
    </w:p>
    <w:p w14:paraId="1BA6B7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System.out.print("Enter value to enqueue: "); </w:t>
      </w:r>
    </w:p>
    <w:p w14:paraId="65E0F46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value = sc.nextInt(); </w:t>
      </w:r>
    </w:p>
    <w:p w14:paraId="020E33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queue.enqueue(value); </w:t>
      </w:r>
    </w:p>
    <w:p w14:paraId="75EB9A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6A9E02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2: </w:t>
      </w:r>
    </w:p>
    <w:p w14:paraId="4AE578F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int removed = queue.dequeue(); </w:t>
      </w:r>
    </w:p>
    <w:p w14:paraId="605E08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(removed != -1) { </w:t>
      </w:r>
    </w:p>
    <w:p w14:paraId="12808F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System.out.println("Dequeued: " + removed); </w:t>
      </w:r>
    </w:p>
    <w:p w14:paraId="6912A3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} </w:t>
      </w:r>
    </w:p>
    <w:p w14:paraId="0B1260D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5B19A5B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3: </w:t>
      </w:r>
    </w:p>
    <w:p w14:paraId="01F8461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queue.display(); </w:t>
      </w:r>
    </w:p>
    <w:p w14:paraId="2CA683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0AFF67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4: </w:t>
      </w:r>
    </w:p>
    <w:p w14:paraId="0323B4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System.out.println("Exiting..."); </w:t>
      </w:r>
    </w:p>
    <w:p w14:paraId="0BBD56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79ABE83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default: </w:t>
      </w:r>
    </w:p>
    <w:p w14:paraId="52F902B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System.out.println("Invalid choice."); </w:t>
      </w:r>
    </w:p>
    <w:p w14:paraId="35E997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} </w:t>
      </w:r>
    </w:p>
    <w:p w14:paraId="5D740F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while (choice != 4); </w:t>
      </w:r>
    </w:p>
    <w:p w14:paraId="488CBB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sc.close(); </w:t>
      </w:r>
    </w:p>
    <w:p w14:paraId="5A08928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5EACF4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6C1E2557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1b: Minimum element in rotated sorted array [LeetCode #153]</w:t>
      </w:r>
    </w:p>
    <w:p w14:paraId="5B8B58F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class MinInRotatedSortedArray {</w:t>
      </w:r>
      <w:r>
        <w:rPr>
          <w:rFonts w:ascii="Times New Roman" w:hAnsi="Times New Roman" w:cs="Times New Roman"/>
          <w:sz w:val="16"/>
          <w:szCs w:val="16"/>
        </w:rPr>
        <w:br/>
        <w:t xml:space="preserve">    public static int findMin(int[] nums)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int low = 0, high = nums.length - 1;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while (low &lt; high)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int mid = low + (high - low) / 2;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if (nums[mid] &gt; nums[high])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low = mid + 1;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 else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high = mid;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return nums[low];</w:t>
      </w:r>
      <w:r>
        <w:rPr>
          <w:rFonts w:ascii="Times New Roman" w:hAnsi="Times New Roman" w:cs="Times New Roman"/>
          <w:sz w:val="16"/>
          <w:szCs w:val="16"/>
        </w:rPr>
        <w:br/>
        <w:t xml:space="preserve">    }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</w:t>
      </w:r>
      <w:r>
        <w:rPr>
          <w:rFonts w:ascii="Times New Roman" w:hAnsi="Times New Roman"/>
          <w:sz w:val="16"/>
          <w:szCs w:val="16"/>
        </w:rPr>
        <w:t>public static void main(String[] args) {</w:t>
      </w:r>
    </w:p>
    <w:p w14:paraId="0BDFE36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Scanner scanner = new Scanner(System.in);</w:t>
      </w:r>
    </w:p>
    <w:p w14:paraId="2723B5B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size of the array:");</w:t>
      </w:r>
    </w:p>
    <w:p w14:paraId="1FFE27E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n = scanner.nextInt();</w:t>
      </w:r>
    </w:p>
    <w:p w14:paraId="744CE81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nums = new int[n];</w:t>
      </w:r>
    </w:p>
    <w:p w14:paraId="4571604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298833A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n; i++) {</w:t>
      </w:r>
    </w:p>
    <w:p w14:paraId="6931702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nums[i] = scanner.nextInt();</w:t>
      </w:r>
    </w:p>
    <w:p w14:paraId="28A902C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76DD62D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System.out.println("Minimum element is: " + findMin(nums));</w:t>
      </w:r>
    </w:p>
    <w:p w14:paraId="2626A3C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}</w:t>
      </w:r>
    </w:p>
    <w:p w14:paraId="336708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}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12CB6612" w14:textId="77777777" w:rsidR="00D514EC" w:rsidRDefault="00D514EC">
      <w:pPr>
        <w:pBdr>
          <w:bottom w:val="double" w:sz="4" w:space="0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176FF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Here are the solutions to the problems:</w:t>
      </w:r>
    </w:p>
    <w:p w14:paraId="3E2F561C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390741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2) a) Pairs with larger element</w:t>
      </w:r>
    </w:p>
    <w:p w14:paraId="6678B4BA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3FBA34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import java.util.Arrays;</w:t>
      </w:r>
    </w:p>
    <w:p w14:paraId="656B2F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import java.util.Scanner;</w:t>
      </w:r>
    </w:p>
    <w:p w14:paraId="5C14144B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095B73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public class LargerPairs {</w:t>
      </w:r>
    </w:p>
    <w:p w14:paraId="1479A1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static void findPairs(int[] arr) {</w:t>
      </w:r>
    </w:p>
    <w:p w14:paraId="194338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Arrays.sort(arr);</w:t>
      </w:r>
    </w:p>
    <w:p w14:paraId="42ECE62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int count = 0;</w:t>
      </w:r>
    </w:p>
    <w:p w14:paraId="1545FC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for (int i = arr.length - 1; i &gt;= 0; i--) {</w:t>
      </w:r>
    </w:p>
    <w:p w14:paraId="38FFF2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for (int j = 0; j &lt; i; j++) {</w:t>
      </w:r>
    </w:p>
    <w:p w14:paraId="4E0340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System.out.println("(" + arr[i] + "," + arr[j] + ")");</w:t>
      </w:r>
    </w:p>
    <w:p w14:paraId="6DCF05C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count++;</w:t>
      </w:r>
    </w:p>
    <w:p w14:paraId="3A1CBC5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}</w:t>
      </w:r>
    </w:p>
    <w:p w14:paraId="7B723FE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</w:t>
      </w:r>
    </w:p>
    <w:p w14:paraId="690B5DA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System.out.println("Total pairs: " + count);</w:t>
      </w:r>
    </w:p>
    <w:p w14:paraId="7413F77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</w:t>
      </w:r>
    </w:p>
    <w:p w14:paraId="3D09E52D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3FA9D1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static void main(String[] args) {</w:t>
      </w:r>
    </w:p>
    <w:p w14:paraId="70E5791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Scanner scanner = new Scanner(System.in);</w:t>
      </w:r>
    </w:p>
    <w:p w14:paraId="2E63EE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System.out.println("Enter the size of the array:");</w:t>
      </w:r>
    </w:p>
    <w:p w14:paraId="4AD001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int n = scanner.nextInt();</w:t>
      </w:r>
    </w:p>
    <w:p w14:paraId="28C8559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int[] arr = new int[n];</w:t>
      </w:r>
    </w:p>
    <w:p w14:paraId="288731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System.out.println("Enter the elements of the array:");</w:t>
      </w:r>
    </w:p>
    <w:p w14:paraId="6582100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for (int i = 0; i &lt; n; i++) {</w:t>
      </w:r>
    </w:p>
    <w:p w14:paraId="49AEB0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arr[i] = scanner.nextInt();</w:t>
      </w:r>
    </w:p>
    <w:p w14:paraId="4DC12F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</w:t>
      </w:r>
    </w:p>
    <w:p w14:paraId="073778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findPairs(arr);</w:t>
      </w:r>
    </w:p>
    <w:p w14:paraId="761361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</w:t>
      </w:r>
    </w:p>
    <w:p w14:paraId="608335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}</w:t>
      </w:r>
    </w:p>
    <w:p w14:paraId="24B7372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23CADBE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386240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B) Stack using 2 queues</w:t>
      </w:r>
    </w:p>
    <w:p w14:paraId="2C4B689B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63F8C6B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import java.util.LinkedList; </w:t>
      </w:r>
    </w:p>
    <w:p w14:paraId="59EC54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import java.util.Queue; </w:t>
      </w:r>
    </w:p>
    <w:p w14:paraId="5A7127F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import java.util.Scanner; </w:t>
      </w:r>
    </w:p>
    <w:p w14:paraId="42179E5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class Program2b{ </w:t>
      </w:r>
    </w:p>
    <w:p w14:paraId="1F22B8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Queue&lt;Integer&gt; q1 = new LinkedList&lt;&gt;(); </w:t>
      </w:r>
    </w:p>
    <w:p w14:paraId="1200EC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Queue&lt;Integer&gt; q2 = new LinkedList&lt;&gt;(); </w:t>
      </w:r>
    </w:p>
    <w:p w14:paraId="488EBBC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void push(int x) { </w:t>
      </w:r>
    </w:p>
    <w:p w14:paraId="26C6C6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q2.add(x); </w:t>
      </w:r>
    </w:p>
    <w:p w14:paraId="32BA8E2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while (!q1.isEmpty()) { </w:t>
      </w:r>
    </w:p>
    <w:p w14:paraId="39EBF34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q2.add(q1.remove()); </w:t>
      </w:r>
    </w:p>
    <w:p w14:paraId="2BE038A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53EABE1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Queue&lt;Integer&gt; temp = q1; </w:t>
      </w:r>
    </w:p>
    <w:p w14:paraId="6F8BDE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q1 = q2; </w:t>
      </w:r>
    </w:p>
    <w:p w14:paraId="63DC67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q2 = temp; </w:t>
      </w:r>
    </w:p>
    <w:p w14:paraId="198E7FA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System.out.println("Pushed: " + x); </w:t>
      </w:r>
    </w:p>
    <w:p w14:paraId="0AC4C1C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3949BB8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int pop() { </w:t>
      </w:r>
    </w:p>
    <w:p w14:paraId="5CAC805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60C44F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663C7FB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return -1; </w:t>
      </w:r>
    </w:p>
    <w:p w14:paraId="39FC3FC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1D28C8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return q1.remove(); </w:t>
      </w:r>
    </w:p>
    <w:p w14:paraId="4091A0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2DD3C9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int top() { </w:t>
      </w:r>
    </w:p>
    <w:p w14:paraId="30F4363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23D0E3C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1FBE1B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return -1; </w:t>
      </w:r>
    </w:p>
    <w:p w14:paraId="5B38E7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311EE50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return q1.peek(); </w:t>
      </w:r>
    </w:p>
    <w:p w14:paraId="0943F25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0EB4B61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boolean isEmpty() { </w:t>
      </w:r>
    </w:p>
    <w:p w14:paraId="45B9887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return q1.isEmpty(); </w:t>
      </w:r>
    </w:p>
    <w:p w14:paraId="79B3F7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082A8F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void display() { </w:t>
      </w:r>
    </w:p>
    <w:p w14:paraId="63D26BA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1A7854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155788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return; </w:t>
      </w:r>
    </w:p>
    <w:p w14:paraId="5A1075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448218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System.out.println("Stack contents (top to bottom): " + q1); </w:t>
      </w:r>
    </w:p>
    <w:p w14:paraId="4DE721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36EA4A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public static void main(String[] args) { </w:t>
      </w:r>
    </w:p>
    <w:p w14:paraId="553FBF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StackUsingQueues stack = new StackUsingQueues(); </w:t>
      </w:r>
    </w:p>
    <w:p w14:paraId="09AF71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Scanner sc = new Scanner(System.in); </w:t>
      </w:r>
    </w:p>
    <w:p w14:paraId="2AA7BF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int choice, value; </w:t>
      </w:r>
    </w:p>
    <w:p w14:paraId="0061D5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do { </w:t>
      </w:r>
    </w:p>
    <w:p w14:paraId="444FCB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System.out.println("\n1. Push\n2. Pop\n3. Top\n4. Display\n5. Exit"); </w:t>
      </w:r>
    </w:p>
    <w:p w14:paraId="443B22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System.out.print("Enter your choice: "); </w:t>
      </w:r>
    </w:p>
    <w:p w14:paraId="2B957F8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choice = sc.nextInt(); </w:t>
      </w:r>
    </w:p>
    <w:p w14:paraId="214AF4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switch (choice) { </w:t>
      </w:r>
    </w:p>
    <w:p w14:paraId="538925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case 1: </w:t>
      </w:r>
    </w:p>
    <w:p w14:paraId="4F7628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System.out.print("Enter value to push: "); </w:t>
      </w:r>
    </w:p>
    <w:p w14:paraId="02FA80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value = sc.nextInt(); </w:t>
      </w:r>
    </w:p>
    <w:p w14:paraId="5F2AD9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stack.push(value); </w:t>
      </w:r>
    </w:p>
    <w:p w14:paraId="09F4B4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0BAB38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case 2: </w:t>
      </w:r>
    </w:p>
    <w:p w14:paraId="42A821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int popped = stack.pop(); </w:t>
      </w:r>
    </w:p>
    <w:p w14:paraId="472A45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if (popped != -1) </w:t>
      </w:r>
    </w:p>
    <w:p w14:paraId="3BC1FF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    System.out.println("Popped: " + popped); </w:t>
      </w:r>
    </w:p>
    <w:p w14:paraId="1C7214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5F7FD8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case 3: </w:t>
      </w:r>
    </w:p>
    <w:p w14:paraId="46B107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int top = stack.top(); </w:t>
      </w:r>
    </w:p>
    <w:p w14:paraId="106E6E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if (top != -1) </w:t>
      </w:r>
    </w:p>
    <w:p w14:paraId="77987DF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    System.out.println("Top element: " + top); </w:t>
      </w:r>
    </w:p>
    <w:p w14:paraId="302589D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2B266C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case 4: </w:t>
      </w:r>
    </w:p>
    <w:p w14:paraId="7C2311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stack.display(); </w:t>
      </w:r>
    </w:p>
    <w:p w14:paraId="68576C6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7CE773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lastRenderedPageBreak/>
        <w:t xml:space="preserve">                case 5: </w:t>
      </w:r>
    </w:p>
    <w:p w14:paraId="5647EB6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System.out.println("Exiting..."); </w:t>
      </w:r>
    </w:p>
    <w:p w14:paraId="201E44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44296A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default: </w:t>
      </w:r>
    </w:p>
    <w:p w14:paraId="03E4C4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        System.out.println("Invalid choice."); </w:t>
      </w:r>
    </w:p>
    <w:p w14:paraId="7A5D85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    } </w:t>
      </w:r>
    </w:p>
    <w:p w14:paraId="70EA45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} while (choice != 5); </w:t>
      </w:r>
    </w:p>
    <w:p w14:paraId="667D07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  sc.close(); </w:t>
      </w:r>
    </w:p>
    <w:p w14:paraId="658928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59DB315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}</w:t>
      </w:r>
    </w:p>
    <w:p w14:paraId="48FFBE20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162DB95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732B8DF9" w14:textId="77777777" w:rsidR="00D514EC" w:rsidRDefault="00D514EC">
      <w:pPr>
        <w:pBdr>
          <w:bottom w:val="double" w:sz="4" w:space="0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68F28E1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3C418296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3a: Remove duplicates in a linked list [LeetCode #83]</w:t>
      </w:r>
    </w:p>
    <w:p w14:paraId="383B8EDB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443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java.util.HashSet; </w:t>
      </w:r>
    </w:p>
    <w:p w14:paraId="5303F3D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59AE9C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Node { </w:t>
      </w:r>
    </w:p>
    <w:p w14:paraId="1ABD98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 </w:t>
      </w:r>
    </w:p>
    <w:p w14:paraId="7696FA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next; </w:t>
      </w:r>
    </w:p>
    <w:p w14:paraId="19033F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Node(int data) { </w:t>
      </w:r>
    </w:p>
    <w:p w14:paraId="2CACCF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this.data = data; </w:t>
      </w:r>
    </w:p>
    <w:p w14:paraId="7CAE48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next = null; </w:t>
      </w:r>
    </w:p>
    <w:p w14:paraId="451EE3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D0AC9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1ED3D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Program3a { </w:t>
      </w:r>
    </w:p>
    <w:p w14:paraId="7565EA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Node removeDuplicates(Node head) { </w:t>
      </w:r>
    </w:p>
    <w:p w14:paraId="61E219D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HashSet&lt;Integer&gt; seen = new HashSet&lt;&gt;(); </w:t>
      </w:r>
    </w:p>
    <w:p w14:paraId="3A0682A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current = head, prev = null; </w:t>
      </w:r>
    </w:p>
    <w:p w14:paraId="26CF454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(current != null) { </w:t>
      </w:r>
    </w:p>
    <w:p w14:paraId="78A2150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(seen.contains(current.data)) { </w:t>
      </w:r>
    </w:p>
    <w:p w14:paraId="7D0E86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prev.next = current.next; </w:t>
      </w:r>
    </w:p>
    <w:p w14:paraId="314B33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 </w:t>
      </w:r>
    </w:p>
    <w:p w14:paraId="2D13A0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seen.add(current.data); </w:t>
      </w:r>
    </w:p>
    <w:p w14:paraId="650512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prev = current; </w:t>
      </w:r>
    </w:p>
    <w:p w14:paraId="0EAF41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745E7B5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 = current.next; </w:t>
      </w:r>
    </w:p>
    <w:p w14:paraId="67AF86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3B8CC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head; </w:t>
      </w:r>
    </w:p>
    <w:p w14:paraId="738DB6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EA665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printList(Node head) { </w:t>
      </w:r>
    </w:p>
    <w:p w14:paraId="7081E8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(head != null) { </w:t>
      </w:r>
    </w:p>
    <w:p w14:paraId="42AEE3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System.out.print(head.data + " "); </w:t>
      </w:r>
    </w:p>
    <w:p w14:paraId="4A5B98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head = head.next; </w:t>
      </w:r>
    </w:p>
    <w:p w14:paraId="36F519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3CEB8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System.out.println(); </w:t>
      </w:r>
    </w:p>
    <w:p w14:paraId="5C9A29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126C6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78E558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5A736B4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18E6E0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6C2D3B9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 == 0) { </w:t>
      </w:r>
    </w:p>
    <w:p w14:paraId="1E5401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System.out.println("Empty list."); </w:t>
      </w:r>
    </w:p>
    <w:p w14:paraId="17D999B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11EACE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7EFE1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elements: "); </w:t>
      </w:r>
    </w:p>
    <w:p w14:paraId="48A5139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head = new Node(sc.nextInt()); </w:t>
      </w:r>
    </w:p>
    <w:p w14:paraId="7FEE20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current = head; </w:t>
      </w:r>
    </w:p>
    <w:p w14:paraId="6D5A72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1; i &lt; n; i++) { </w:t>
      </w:r>
    </w:p>
    <w:p w14:paraId="41E0F5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current.next = new Node(sc.nextInt()); </w:t>
      </w:r>
    </w:p>
    <w:p w14:paraId="6E3BF7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 = current.next; </w:t>
      </w:r>
    </w:p>
    <w:p w14:paraId="0D9B9D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5F20B3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System.out.print("Original List: "); </w:t>
      </w:r>
    </w:p>
    <w:p w14:paraId="51A57A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printList(head); </w:t>
      </w:r>
    </w:p>
    <w:p w14:paraId="544FBC5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head = removeDuplicates(head); </w:t>
      </w:r>
    </w:p>
    <w:p w14:paraId="11F966A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System.out.print("List after removing duplicates: "); </w:t>
      </w:r>
    </w:p>
    <w:p w14:paraId="27E47A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printList(head); </w:t>
      </w:r>
    </w:p>
    <w:p w14:paraId="0346D0C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EC51E4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} 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7B26EFB8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Set 3b: Return index number of </w:t>
      </w:r>
      <w:r>
        <w:rPr>
          <w:rFonts w:ascii="Times New Roman" w:hAnsi="Times New Roman" w:cs="Times New Roman"/>
          <w:sz w:val="16"/>
          <w:szCs w:val="16"/>
        </w:rPr>
        <w:t>target value in a rotated sorted array [LeetCode #33]</w:t>
      </w:r>
    </w:p>
    <w:p w14:paraId="1FC74E9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class SearchInRotatedSortedArray {</w:t>
      </w:r>
      <w:r>
        <w:rPr>
          <w:rFonts w:ascii="Times New Roman" w:hAnsi="Times New Roman" w:cs="Times New Roman"/>
          <w:sz w:val="16"/>
          <w:szCs w:val="16"/>
        </w:rPr>
        <w:br/>
        <w:t xml:space="preserve">    public static int search(int[] nums, int target)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int left = 0, right = nums.length - 1;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while (left &lt;= right)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int mid = left + (right - left) / 2;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if (nums[mid] == target) return mid;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if (nums[left] &lt;= nums[mid])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if (nums[left] &lt;= target &amp;&amp; target &lt; nums[mid])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    right = mid - 1;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} else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    left = mid + 1;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 else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if (nums[mid] &lt; </w:t>
      </w:r>
      <w:r>
        <w:rPr>
          <w:rFonts w:ascii="Times New Roman" w:hAnsi="Times New Roman" w:cs="Times New Roman"/>
          <w:sz w:val="16"/>
          <w:szCs w:val="16"/>
        </w:rPr>
        <w:t>target &amp;&amp; target &lt;= nums[right])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    left = mid + 1;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} else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    right = mid - 1;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return -1;</w:t>
      </w:r>
      <w:r>
        <w:rPr>
          <w:rFonts w:ascii="Times New Roman" w:hAnsi="Times New Roman" w:cs="Times New Roman"/>
          <w:sz w:val="16"/>
          <w:szCs w:val="16"/>
        </w:rPr>
        <w:br/>
        <w:t xml:space="preserve">    }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  <w:r>
        <w:rPr>
          <w:rFonts w:ascii="Times New Roman" w:hAnsi="Times New Roman"/>
          <w:sz w:val="16"/>
          <w:szCs w:val="16"/>
        </w:rPr>
        <w:t>public static void main(String[] args) {</w:t>
      </w:r>
    </w:p>
    <w:p w14:paraId="3C1EF4A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Scanner scanner = new Scanner(System.in);</w:t>
      </w:r>
    </w:p>
    <w:p w14:paraId="0A9CD04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size of the array:");</w:t>
      </w:r>
    </w:p>
    <w:p w14:paraId="3CEE5E2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n = scanner.nextInt();</w:t>
      </w:r>
    </w:p>
    <w:p w14:paraId="1F9EC06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nums = new int[n];</w:t>
      </w:r>
    </w:p>
    <w:p w14:paraId="28481F2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71DF54E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n; i++) {</w:t>
      </w:r>
    </w:p>
    <w:p w14:paraId="1FC853C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nums[i] = scanner.nextInt();</w:t>
      </w:r>
    </w:p>
    <w:p w14:paraId="6342752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0795F33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target element:");</w:t>
      </w:r>
    </w:p>
    <w:p w14:paraId="1E9FB9A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target = scanner.nextInt();</w:t>
      </w:r>
    </w:p>
    <w:p w14:paraId="70A30CF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result = search(nums, target);</w:t>
      </w:r>
    </w:p>
    <w:p w14:paraId="3A3662B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if (result != -1) {</w:t>
      </w:r>
    </w:p>
    <w:p w14:paraId="5376A6E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System.out.println("Target element found at index: " + result);</w:t>
      </w:r>
    </w:p>
    <w:p w14:paraId="09ECE4C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 else {</w:t>
      </w:r>
    </w:p>
    <w:p w14:paraId="6010598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System.out.println("Target element not found in the array.");</w:t>
      </w:r>
    </w:p>
    <w:p w14:paraId="6E46E68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3106D77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</w:rPr>
        <w:t xml:space="preserve">    }</w:t>
      </w:r>
      <w:r>
        <w:rPr>
          <w:rFonts w:ascii="Times New Roman" w:hAnsi="Times New Roman" w:cs="Times New Roman"/>
          <w:sz w:val="16"/>
          <w:szCs w:val="16"/>
        </w:rPr>
        <w:br/>
        <w:t>}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  <w:lang w:val="en-IN"/>
        </w:rPr>
        <w:t>===============================================================================</w:t>
      </w:r>
    </w:p>
    <w:p w14:paraId="6E856F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>4) Linked list delete nth node from end</w:t>
      </w:r>
    </w:p>
    <w:p w14:paraId="10028970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4C5F523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4a) </w:t>
      </w:r>
    </w:p>
    <w:p w14:paraId="7FE31C7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import java.util.Scanner; </w:t>
      </w:r>
    </w:p>
    <w:p w14:paraId="46C707E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class Node { </w:t>
      </w:r>
    </w:p>
    <w:p w14:paraId="5C87BFB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int data; </w:t>
      </w:r>
    </w:p>
    <w:p w14:paraId="5ED317F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Node next; </w:t>
      </w:r>
    </w:p>
    <w:p w14:paraId="634C217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Node(int data) { </w:t>
      </w:r>
    </w:p>
    <w:p w14:paraId="7AABF8C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this.data = data; </w:t>
      </w:r>
    </w:p>
    <w:p w14:paraId="327355B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next = null; </w:t>
      </w:r>
    </w:p>
    <w:p w14:paraId="0DAB1CB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7879D29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} </w:t>
      </w:r>
    </w:p>
    <w:p w14:paraId="74913F4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public class Program4a{ </w:t>
      </w:r>
    </w:p>
    <w:p w14:paraId="03355ED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Node deleteNthFromEnd(Node head, int n) { </w:t>
      </w:r>
    </w:p>
    <w:p w14:paraId="3183FBB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if (head == null) return null; </w:t>
      </w:r>
    </w:p>
    <w:p w14:paraId="2F5BF89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Node first = head; </w:t>
      </w:r>
    </w:p>
    <w:p w14:paraId="765BAAC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Node second = head; </w:t>
      </w:r>
    </w:p>
    <w:p w14:paraId="35B3F89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5454F11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if (first == null) return head;   </w:t>
      </w:r>
    </w:p>
    <w:p w14:paraId="59B2656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first = first.next; </w:t>
      </w:r>
    </w:p>
    <w:p w14:paraId="2BE852D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0ABFE89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if (first == null) { </w:t>
      </w:r>
    </w:p>
    <w:p w14:paraId="7F49B4F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lastRenderedPageBreak/>
        <w:t xml:space="preserve">            head = head.next; </w:t>
      </w:r>
    </w:p>
    <w:p w14:paraId="49AFC9E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return head; </w:t>
      </w:r>
    </w:p>
    <w:p w14:paraId="77E1BE6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2A51FED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while (first != null &amp;&amp; first.next != null) { </w:t>
      </w:r>
    </w:p>
    <w:p w14:paraId="26AB139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first = first.next; </w:t>
      </w:r>
    </w:p>
    <w:p w14:paraId="0C1A6CC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second = second.next; </w:t>
      </w:r>
    </w:p>
    <w:p w14:paraId="6CCB021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431C7F0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second.next = second.next.next; </w:t>
      </w:r>
    </w:p>
    <w:p w14:paraId="37430D3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return head; </w:t>
      </w:r>
    </w:p>
    <w:p w14:paraId="225F85C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459BC1A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void printList(Node head) { </w:t>
      </w:r>
    </w:p>
    <w:p w14:paraId="036079B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while (head != null) { </w:t>
      </w:r>
    </w:p>
    <w:p w14:paraId="2729F96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System.out.print(head.data + " "); </w:t>
      </w:r>
    </w:p>
    <w:p w14:paraId="1050FC4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head = head.next; </w:t>
      </w:r>
    </w:p>
    <w:p w14:paraId="0DEAAA7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7E9AC1C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System.out.println(); </w:t>
      </w:r>
    </w:p>
    <w:p w14:paraId="120865E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673B1A5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616DCB3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4C1956B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number of nodes: "); </w:t>
      </w:r>
    </w:p>
    <w:p w14:paraId="031FA51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700DF0B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if (n == 0) { </w:t>
      </w:r>
    </w:p>
    <w:p w14:paraId="61D8C2F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System.out.println("List is empty."); </w:t>
      </w:r>
    </w:p>
    <w:p w14:paraId="53BCAC3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return; </w:t>
      </w:r>
    </w:p>
    <w:p w14:paraId="08287B9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141980F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elements of the LinkedList: "); </w:t>
      </w:r>
    </w:p>
    <w:p w14:paraId="3175069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Node head = new Node(sc.nextInt()); </w:t>
      </w:r>
    </w:p>
    <w:p w14:paraId="718A31D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Node current = head; </w:t>
      </w:r>
    </w:p>
    <w:p w14:paraId="5DA7937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1; i &lt; n; i++) { </w:t>
      </w:r>
    </w:p>
    <w:p w14:paraId="00D0640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current.next = new Node(sc.nextInt()); </w:t>
      </w:r>
    </w:p>
    <w:p w14:paraId="559AB57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current = current.next; </w:t>
      </w:r>
    </w:p>
    <w:p w14:paraId="2B315EC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200E63A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position from the end to delete: "); </w:t>
      </w:r>
    </w:p>
    <w:p w14:paraId="631178D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positionFromEnd = sc.nextInt(); </w:t>
      </w:r>
    </w:p>
    <w:p w14:paraId="3056EB3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System.out.print("Original List: "); </w:t>
      </w:r>
    </w:p>
    <w:p w14:paraId="118B500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printList(head); </w:t>
      </w:r>
    </w:p>
    <w:p w14:paraId="288A510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head = deleteNthFromEnd(head, positionFromEnd); </w:t>
      </w:r>
    </w:p>
    <w:p w14:paraId="5D5402C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System.out.print("List after deleting " + positionFromEnd + "th node from the end: "); </w:t>
      </w:r>
    </w:p>
    <w:p w14:paraId="7AFBD98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printList(head); </w:t>
      </w:r>
    </w:p>
    <w:p w14:paraId="2AD4B0D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3C91D75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} </w:t>
      </w:r>
    </w:p>
    <w:p w14:paraId="41FF024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4b) </w:t>
      </w:r>
    </w:p>
    <w:p w14:paraId="6F06C67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import java.util.Arrays; </w:t>
      </w:r>
    </w:p>
    <w:p w14:paraId="71F996C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import java.util.Scanner; </w:t>
      </w:r>
    </w:p>
    <w:p w14:paraId="0F1B3E2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public class Program4b { </w:t>
      </w:r>
    </w:p>
    <w:p w14:paraId="232CCFA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float findCeil(float[] arr, float x) { </w:t>
      </w:r>
    </w:p>
    <w:p w14:paraId="092770A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Arrays.sort(arr); </w:t>
      </w:r>
    </w:p>
    <w:p w14:paraId="4919332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(float num : arr) { </w:t>
      </w:r>
    </w:p>
    <w:p w14:paraId="66CBFE0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if (num &gt;= x) { </w:t>
      </w:r>
    </w:p>
    <w:p w14:paraId="3ADD992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    return num; </w:t>
      </w:r>
    </w:p>
    <w:p w14:paraId="624A417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} </w:t>
      </w:r>
    </w:p>
    <w:p w14:paraId="55BF591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28C88FE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return -1;   </w:t>
      </w:r>
    </w:p>
    <w:p w14:paraId="3146847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79557FE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float findFloor(float[] arr, float x) { </w:t>
      </w:r>
    </w:p>
    <w:p w14:paraId="6017DE1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Arrays.sort(arr); </w:t>
      </w:r>
    </w:p>
    <w:p w14:paraId="0EAFDBD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float floor = -1; </w:t>
      </w:r>
    </w:p>
    <w:p w14:paraId="0B92A06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arr.length - 1; i &gt;= 0; i--) { </w:t>
      </w:r>
    </w:p>
    <w:p w14:paraId="131F5CB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if (arr[i] &lt;= x) { </w:t>
      </w:r>
    </w:p>
    <w:p w14:paraId="3534AA2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    floor = arr[i]; </w:t>
      </w:r>
    </w:p>
    <w:p w14:paraId="4070738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    break; </w:t>
      </w:r>
    </w:p>
    <w:p w14:paraId="350E032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} </w:t>
      </w:r>
    </w:p>
    <w:p w14:paraId="759CA11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14DD2E6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return floor; </w:t>
      </w:r>
    </w:p>
    <w:p w14:paraId="044AC64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43A5012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2C2A4F4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6E30E26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number of elements in the array: "); </w:t>
      </w:r>
    </w:p>
    <w:p w14:paraId="646BB5A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1323E4B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float[] arr = new float[n]; </w:t>
      </w:r>
    </w:p>
    <w:p w14:paraId="63090FC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lastRenderedPageBreak/>
        <w:t xml:space="preserve">        System.out.print("Enter the array elements: "); </w:t>
      </w:r>
    </w:p>
    <w:p w14:paraId="6DAFF97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1302742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arr[i] = sc.nextFloat(); </w:t>
      </w:r>
    </w:p>
    <w:p w14:paraId="602F6DF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169A562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target value x: "); </w:t>
      </w:r>
    </w:p>
    <w:p w14:paraId="39E6E8B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float x = sc.nextFloat(); </w:t>
      </w:r>
    </w:p>
    <w:p w14:paraId="6A7A54D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float ceil = findCeil(arr, x); </w:t>
      </w:r>
    </w:p>
    <w:p w14:paraId="7215F4A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float floor = findFloor(arr, x); </w:t>
      </w:r>
    </w:p>
    <w:p w14:paraId="4F57931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if (ceil != -1) { </w:t>
      </w:r>
    </w:p>
    <w:p w14:paraId="6DB3C7D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System.out.println("Ceil of " + x + " is: " + ceil); </w:t>
      </w:r>
    </w:p>
    <w:p w14:paraId="2505F95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else { </w:t>
      </w:r>
    </w:p>
    <w:p w14:paraId="713C4D9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System.out.println("No Ceil found for " + x); </w:t>
      </w:r>
    </w:p>
    <w:p w14:paraId="317A37E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38C092C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if (floor != -1) { </w:t>
      </w:r>
    </w:p>
    <w:p w14:paraId="4ECBDD0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System.out.println("Floor of " + x + " is: " + floor); </w:t>
      </w:r>
    </w:p>
    <w:p w14:paraId="7DEAE4E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else { </w:t>
      </w:r>
    </w:p>
    <w:p w14:paraId="375C54D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System.out.println("No Floor found for " + x); </w:t>
      </w:r>
    </w:p>
    <w:p w14:paraId="6C2EF37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60404EF6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1E222F1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} </w:t>
      </w:r>
    </w:p>
    <w:p w14:paraId="2074C17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</w:t>
      </w:r>
    </w:p>
    <w:p w14:paraId="3A2F0311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Set 5a: In sorted array, find element that </w:t>
      </w:r>
      <w:r>
        <w:rPr>
          <w:rFonts w:ascii="Times New Roman" w:hAnsi="Times New Roman" w:cs="Times New Roman"/>
          <w:sz w:val="16"/>
          <w:szCs w:val="16"/>
        </w:rPr>
        <w:t>occurs only once [LeetCode #540]</w:t>
      </w:r>
    </w:p>
    <w:p w14:paraId="38958149" w14:textId="77777777" w:rsidR="00D514EC" w:rsidRDefault="00D514EC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</w:p>
    <w:p w14:paraId="5A8DACC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5a) </w:t>
      </w:r>
    </w:p>
    <w:p w14:paraId="08293CC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import java.util.Scanner; </w:t>
      </w:r>
    </w:p>
    <w:p w14:paraId="310DA83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public class Program5a{ </w:t>
      </w:r>
    </w:p>
    <w:p w14:paraId="73FBEEF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int findUnique(int[] arr) { </w:t>
      </w:r>
    </w:p>
    <w:p w14:paraId="230C876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n = arr.length; </w:t>
      </w:r>
    </w:p>
    <w:p w14:paraId="32B2468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0; i &lt; n - 1; i += 2) { </w:t>
      </w:r>
    </w:p>
    <w:p w14:paraId="7C480B3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if (arr[i] != arr[i + 1]) { </w:t>
      </w:r>
    </w:p>
    <w:p w14:paraId="72E3584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    return arr[i];  </w:t>
      </w:r>
    </w:p>
    <w:p w14:paraId="16BF970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} </w:t>
      </w:r>
    </w:p>
    <w:p w14:paraId="4F10E62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5659D8A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return (n &gt; 0) ? arr[n - 1] : 2; </w:t>
      </w:r>
    </w:p>
    <w:p w14:paraId="4FDA70B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0A23E13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1D84040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6C9B3C7C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number of elements in the array: "); </w:t>
      </w:r>
    </w:p>
    <w:p w14:paraId="1A6C46E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46E7D38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int[] arr = new int[n]; </w:t>
      </w:r>
    </w:p>
    <w:p w14:paraId="46AA6E7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System.out.print("Enter the sorted array elements: "); </w:t>
      </w:r>
    </w:p>
    <w:p w14:paraId="135D445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7C14A243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    arr[i] = sc.nextInt(); </w:t>
      </w:r>
    </w:p>
    <w:p w14:paraId="3EA1D58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} </w:t>
      </w:r>
    </w:p>
    <w:p w14:paraId="618A941B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int result = findUnique(arr); </w:t>
      </w:r>
    </w:p>
    <w:p w14:paraId="1C60C2C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    System.out.println("The element that occurs only once is: " + result); </w:t>
      </w:r>
    </w:p>
    <w:p w14:paraId="471C0BA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 xml:space="preserve">    } </w:t>
      </w:r>
    </w:p>
    <w:p w14:paraId="19F7DF96" w14:textId="77777777" w:rsidR="00D514EC" w:rsidRDefault="002A7E5D">
      <w:pPr>
        <w:pBdr>
          <w:bottom w:val="double" w:sz="4" w:space="0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/>
          <w:sz w:val="16"/>
          <w:szCs w:val="16"/>
          <w:lang w:val="en-IN"/>
        </w:rPr>
        <w:t>}</w:t>
      </w:r>
    </w:p>
    <w:p w14:paraId="55492FC5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IN"/>
        </w:rPr>
      </w:pPr>
    </w:p>
    <w:p w14:paraId="73BA6DD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2147957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5b: Reverse a single linked list [LeetCode #206]</w:t>
      </w:r>
    </w:p>
    <w:p w14:paraId="767FED46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4BE7B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3A86A5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LinkedList { </w:t>
      </w:r>
    </w:p>
    <w:p w14:paraId="5A9A9E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head;   </w:t>
      </w:r>
    </w:p>
    <w:p w14:paraId="78B3C2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static class Node { </w:t>
      </w:r>
    </w:p>
    <w:p w14:paraId="2333B6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data; </w:t>
      </w:r>
    </w:p>
    <w:p w14:paraId="11EE765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next; </w:t>
      </w:r>
    </w:p>
    <w:p w14:paraId="043DE5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Node(int data) { </w:t>
      </w:r>
    </w:p>
    <w:p w14:paraId="55959F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this.data = data; </w:t>
      </w:r>
    </w:p>
    <w:p w14:paraId="6824C0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this.next = null; </w:t>
      </w:r>
    </w:p>
    <w:p w14:paraId="64F9EF4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35E40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1CB2B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append(int data) { </w:t>
      </w:r>
    </w:p>
    <w:p w14:paraId="5A4A06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newNode = new Node(data); </w:t>
      </w:r>
    </w:p>
    <w:p w14:paraId="64F156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(head == null) { </w:t>
      </w:r>
    </w:p>
    <w:p w14:paraId="199438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head = newNode; </w:t>
      </w:r>
    </w:p>
    <w:p w14:paraId="665799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4997B5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C1CF2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last = head; </w:t>
      </w:r>
    </w:p>
    <w:p w14:paraId="5D7D26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while (last.next != null) { </w:t>
      </w:r>
    </w:p>
    <w:p w14:paraId="2535D6B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last = last.next; </w:t>
      </w:r>
    </w:p>
    <w:p w14:paraId="1D7AF9E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1D2017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last.next = newNode; </w:t>
      </w:r>
    </w:p>
    <w:p w14:paraId="408DFC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21AD5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reverse() { </w:t>
      </w:r>
    </w:p>
    <w:p w14:paraId="7A6AE3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prev = null; </w:t>
      </w:r>
    </w:p>
    <w:p w14:paraId="71A0D8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current = head; </w:t>
      </w:r>
    </w:p>
    <w:p w14:paraId="42AEBE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next = null; </w:t>
      </w:r>
    </w:p>
    <w:p w14:paraId="44DCD1C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(current != null) { </w:t>
      </w:r>
    </w:p>
    <w:p w14:paraId="66682FD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next = current.next;  </w:t>
      </w:r>
    </w:p>
    <w:p w14:paraId="4600D4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current.next = prev;  </w:t>
      </w:r>
    </w:p>
    <w:p w14:paraId="28EDBA3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prev = current;       </w:t>
      </w:r>
    </w:p>
    <w:p w14:paraId="430C9C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 = next; </w:t>
      </w:r>
    </w:p>
    <w:p w14:paraId="55D800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A857D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head = prev;  </w:t>
      </w:r>
    </w:p>
    <w:p w14:paraId="4E3D03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5BE2E3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printList() { </w:t>
      </w:r>
    </w:p>
    <w:p w14:paraId="3C0090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temp = head; </w:t>
      </w:r>
    </w:p>
    <w:p w14:paraId="7CC212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(temp != null) { </w:t>
      </w:r>
    </w:p>
    <w:p w14:paraId="3C45E22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System.out.print(temp.data + " "); </w:t>
      </w:r>
    </w:p>
    <w:p w14:paraId="6001D0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temp = temp.next; </w:t>
      </w:r>
    </w:p>
    <w:p w14:paraId="40A8B2A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2DA05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System.out.println(); </w:t>
      </w:r>
    </w:p>
    <w:p w14:paraId="212093C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9D324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42AF9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6FA89DD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LinkedList list = new LinkedList(); </w:t>
      </w:r>
    </w:p>
    <w:p w14:paraId="32BCCE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the number of elements in the linked list: "); </w:t>
      </w:r>
    </w:p>
    <w:p w14:paraId="1052717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45D86E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the elements:"); </w:t>
      </w:r>
    </w:p>
    <w:p w14:paraId="1B0D3C8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65D88A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data = sc.nextInt(); </w:t>
      </w:r>
    </w:p>
    <w:p w14:paraId="3F554A5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list.append(data); </w:t>
      </w:r>
    </w:p>
    <w:p w14:paraId="4611823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8BE0C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System.out.print("Original Linked List: "); </w:t>
      </w:r>
    </w:p>
    <w:p w14:paraId="1DE2B5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list.printList(); </w:t>
      </w:r>
    </w:p>
    <w:p w14:paraId="1D5820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list.reverse(); </w:t>
      </w:r>
    </w:p>
    <w:p w14:paraId="58F4BCC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System.out.print("Reversed Linked List: "); </w:t>
      </w:r>
    </w:p>
    <w:p w14:paraId="3FFB08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list.printList(); </w:t>
      </w:r>
    </w:p>
    <w:p w14:paraId="1C80A5D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E66A5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12F0F078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6a: Two numbers sum problem [LeetCode #1]</w:t>
      </w:r>
    </w:p>
    <w:p w14:paraId="4045F6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import java.util.*;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>class TwoSum {</w:t>
      </w:r>
      <w:r>
        <w:rPr>
          <w:rFonts w:ascii="Times New Roman" w:hAnsi="Times New Roman" w:cs="Times New Roman"/>
          <w:sz w:val="16"/>
          <w:szCs w:val="16"/>
        </w:rPr>
        <w:br/>
        <w:t xml:space="preserve">    public static int[] twoSum(int[] nums, int target)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Map&lt;Integer, Integer&gt; map = new HashMap&lt;&gt;();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for (int i = 0; i &lt; nums.length; i++)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int comp = target - nums[i];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if (map.containsKey(comp))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return new int[]{map.get(comp), i};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map.put(nums[i], i);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return new int[0];</w:t>
      </w:r>
      <w:r>
        <w:rPr>
          <w:rFonts w:ascii="Times New Roman" w:hAnsi="Times New Roman" w:cs="Times New Roman"/>
          <w:sz w:val="16"/>
          <w:szCs w:val="16"/>
        </w:rPr>
        <w:br/>
        <w:t xml:space="preserve">    }</w:t>
      </w:r>
    </w:p>
    <w:p w14:paraId="571D9E16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static void main(String[] args) {</w:t>
      </w:r>
    </w:p>
    <w:p w14:paraId="2646853D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Scanner scanner = new Scanner(System.in);</w:t>
      </w:r>
    </w:p>
    <w:p w14:paraId="7A72476E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size of the array:");</w:t>
      </w:r>
    </w:p>
    <w:p w14:paraId="0D2B31BD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n = scanner.nextInt();</w:t>
      </w:r>
    </w:p>
    <w:p w14:paraId="4D1FCCFE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nums = new int[n];</w:t>
      </w:r>
    </w:p>
    <w:p w14:paraId="580801FE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46413F52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n; i++) {</w:t>
      </w:r>
    </w:p>
    <w:p w14:paraId="502702A8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nums[i] = scanner.nextInt();</w:t>
      </w:r>
    </w:p>
    <w:p w14:paraId="039DC705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56E8B214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target sum:");</w:t>
      </w:r>
    </w:p>
    <w:p w14:paraId="38048A00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     int target = scanner.nextInt();</w:t>
      </w:r>
    </w:p>
    <w:p w14:paraId="212EE896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res = twoSum(nums, target);</w:t>
      </w:r>
    </w:p>
    <w:p w14:paraId="1F9D7A04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System.out.println("Indices of the two numbers: " + res[0] + " " + res[1]);</w:t>
      </w:r>
    </w:p>
    <w:p w14:paraId="775EB5C7" w14:textId="77777777" w:rsidR="00D514EC" w:rsidRDefault="002A7E5D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}</w:t>
      </w:r>
    </w:p>
    <w:p w14:paraId="07709AB1" w14:textId="77777777" w:rsidR="00D514EC" w:rsidRDefault="002A7E5D">
      <w:pPr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>
        <w:rPr>
          <w:rFonts w:ascii="Times New Roman" w:hAnsi="Times New Roman" w:cs="Times New Roman"/>
          <w:sz w:val="16"/>
          <w:szCs w:val="16"/>
        </w:rPr>
        <w:br/>
        <w:t>}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05EB3479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6b: Search an element in linked list (iteration and recursion) [GeeksforGeeks]</w:t>
      </w:r>
    </w:p>
    <w:p w14:paraId="2B48B3F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 xml:space="preserve">import java.util.Scanner; </w:t>
      </w:r>
    </w:p>
    <w:p w14:paraId="1F2CD27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Program6b { </w:t>
      </w:r>
    </w:p>
    <w:p w14:paraId="1591E6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static class Node { </w:t>
      </w:r>
    </w:p>
    <w:p w14:paraId="1931B3F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data; </w:t>
      </w:r>
    </w:p>
    <w:p w14:paraId="22D1F1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next; </w:t>
      </w:r>
    </w:p>
    <w:p w14:paraId="6B2610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Node(int d) { data = d; next = null; } </w:t>
      </w:r>
    </w:p>
    <w:p w14:paraId="2E5788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F2855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boolean searchIterative(Node head, int target) { </w:t>
      </w:r>
    </w:p>
    <w:p w14:paraId="795683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curr = head; </w:t>
      </w:r>
    </w:p>
    <w:p w14:paraId="071279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(curr != null) { </w:t>
      </w:r>
    </w:p>
    <w:p w14:paraId="6AC514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(curr.data == target) return true; </w:t>
      </w:r>
    </w:p>
    <w:p w14:paraId="25B930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 = curr.next; </w:t>
      </w:r>
    </w:p>
    <w:p w14:paraId="4C953E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47CF3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false; </w:t>
      </w:r>
    </w:p>
    <w:p w14:paraId="18A745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42B07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Node buildList(int[] vals) { </w:t>
      </w:r>
    </w:p>
    <w:p w14:paraId="61C4E6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(vals.length == 0) return null; </w:t>
      </w:r>
    </w:p>
    <w:p w14:paraId="59D247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head = new Node(vals[0]), tail = head; </w:t>
      </w:r>
    </w:p>
    <w:p w14:paraId="730AEC7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1; i &lt; vals.length; i++) { </w:t>
      </w:r>
    </w:p>
    <w:p w14:paraId="051FC4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tail.next = new Node(vals[i]); </w:t>
      </w:r>
    </w:p>
    <w:p w14:paraId="2EBEEF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 = tail.next; </w:t>
      </w:r>
    </w:p>
    <w:p w14:paraId="6DE95A1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C3159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head; </w:t>
      </w:r>
    </w:p>
    <w:p w14:paraId="7C4372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27FC0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A020E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7BFE1E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5EEB644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0773EA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vals = new int[n]; </w:t>
      </w:r>
    </w:p>
    <w:p w14:paraId="04FC60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list elements: "); </w:t>
      </w:r>
    </w:p>
    <w:p w14:paraId="6110E1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vals[i] = sc.nextInt(); </w:t>
      </w:r>
    </w:p>
    <w:p w14:paraId="5F96BC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target to search: "); </w:t>
      </w:r>
    </w:p>
    <w:p w14:paraId="34BC73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target = sc.nextInt(); </w:t>
      </w:r>
    </w:p>
    <w:p w14:paraId="3CAF13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head = buildList(vals); </w:t>
      </w:r>
    </w:p>
    <w:p w14:paraId="237DE4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boolean found = searchIterative(head, target); </w:t>
      </w:r>
    </w:p>
    <w:p w14:paraId="2FAB6B5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System.out.println("Element " + target + </w:t>
      </w:r>
    </w:p>
    <w:p w14:paraId="5E4179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(found ? " found" : " not found") + " using Iteration."); </w:t>
      </w:r>
    </w:p>
    <w:p w14:paraId="10D21F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811D95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FCAB1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Recursion </w:t>
      </w:r>
    </w:p>
    <w:p w14:paraId="6E0924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6FD9160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SearchRecursive { </w:t>
      </w:r>
    </w:p>
    <w:p w14:paraId="762F8E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static class Node { </w:t>
      </w:r>
    </w:p>
    <w:p w14:paraId="1973B0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data; </w:t>
      </w:r>
    </w:p>
    <w:p w14:paraId="063537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next; </w:t>
      </w:r>
    </w:p>
    <w:p w14:paraId="42AA17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Node(int d) { data = d; next = null; } </w:t>
      </w:r>
    </w:p>
    <w:p w14:paraId="1246F3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6FF43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boolean searchRecursive(Node head, int target) { </w:t>
      </w:r>
    </w:p>
    <w:p w14:paraId="49BE6E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(head == null) return false; </w:t>
      </w:r>
    </w:p>
    <w:p w14:paraId="299E281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(head.data == target) return true; </w:t>
      </w:r>
    </w:p>
    <w:p w14:paraId="3375609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searchRecursive(head.next, target); </w:t>
      </w:r>
    </w:p>
    <w:p w14:paraId="390821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7F9393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Node buildList(int[] vals) { </w:t>
      </w:r>
    </w:p>
    <w:p w14:paraId="7F158C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(vals.length == 0) return null; </w:t>
      </w:r>
    </w:p>
    <w:p w14:paraId="78BE3B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head = new Node(vals[0]), tail = head; </w:t>
      </w:r>
    </w:p>
    <w:p w14:paraId="34EAE6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1; i &lt; vals.length; i++) { </w:t>
      </w:r>
    </w:p>
    <w:p w14:paraId="3287E2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tail.next = new Node(vals[i]); </w:t>
      </w:r>
    </w:p>
    <w:p w14:paraId="220A27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 = tail.next; </w:t>
      </w:r>
    </w:p>
    <w:p w14:paraId="7A8D531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AB99B9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return head; </w:t>
      </w:r>
    </w:p>
    <w:p w14:paraId="5D9271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6109B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63B3C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39928C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4630DF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5BFF01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vals = new int[n]; </w:t>
      </w:r>
    </w:p>
    <w:p w14:paraId="60DDA4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list elements: "); </w:t>
      </w:r>
    </w:p>
    <w:p w14:paraId="31F795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vals[i] = sc.nextInt(); </w:t>
      </w:r>
    </w:p>
    <w:p w14:paraId="023893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target to search: "); </w:t>
      </w:r>
    </w:p>
    <w:p w14:paraId="4F8FFF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target = sc.nextInt(); </w:t>
      </w:r>
    </w:p>
    <w:p w14:paraId="624DB79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head = buildList(vals); </w:t>
      </w:r>
    </w:p>
    <w:p w14:paraId="5A8954B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boolean found = searchRecursive(head, target); </w:t>
      </w:r>
    </w:p>
    <w:p w14:paraId="61835B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System.out.println("Element " + target + </w:t>
      </w:r>
    </w:p>
    <w:p w14:paraId="07545C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(found ? " found" : " not found") + " using Recursion."); </w:t>
      </w:r>
    </w:p>
    <w:p w14:paraId="4A80592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}} 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38EA42E8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7a: Remove duplicates from an array - O(log n) [LeetCode #26]</w:t>
      </w:r>
    </w:p>
    <w:p w14:paraId="0E15882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class RemoveDuplicatesSortedArray {</w:t>
      </w:r>
      <w:r>
        <w:rPr>
          <w:rFonts w:ascii="Times New Roman" w:hAnsi="Times New Roman" w:cs="Times New Roman"/>
          <w:sz w:val="16"/>
          <w:szCs w:val="16"/>
        </w:rPr>
        <w:br/>
        <w:t xml:space="preserve">    public static int removeDuplicates(int[] nums)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if (nums.length == 0) return 0;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int i = 0;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for (int j = 1; j &lt; nums.length; j++)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if (nums[j] != nums[i]) {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i++;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    nums[i] = nums[j];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>
        <w:rPr>
          <w:rFonts w:ascii="Times New Roman" w:hAnsi="Times New Roman" w:cs="Times New Roman"/>
          <w:sz w:val="16"/>
          <w:szCs w:val="16"/>
        </w:rPr>
        <w:br/>
        <w:t xml:space="preserve">        return i + 1;</w:t>
      </w:r>
      <w:r>
        <w:rPr>
          <w:rFonts w:ascii="Times New Roman" w:hAnsi="Times New Roman" w:cs="Times New Roman"/>
          <w:sz w:val="16"/>
          <w:szCs w:val="16"/>
        </w:rPr>
        <w:br/>
        <w:t xml:space="preserve">    }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  <w:r>
        <w:rPr>
          <w:rFonts w:ascii="Times New Roman" w:hAnsi="Times New Roman"/>
          <w:sz w:val="16"/>
          <w:szCs w:val="16"/>
        </w:rPr>
        <w:t xml:space="preserve"> public static void main(String[] args) {</w:t>
      </w:r>
    </w:p>
    <w:p w14:paraId="6B156A7A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Scanner scanner = new Scanner(System.in);</w:t>
      </w:r>
    </w:p>
    <w:p w14:paraId="2FA2C58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size of the array:");</w:t>
      </w:r>
    </w:p>
    <w:p w14:paraId="127FB10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n = scanner.nextInt();</w:t>
      </w:r>
    </w:p>
    <w:p w14:paraId="47B6C76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nums = new int[n];</w:t>
      </w:r>
    </w:p>
    <w:p w14:paraId="4A0CE2A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6B5F325F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n; i++) {</w:t>
      </w:r>
    </w:p>
    <w:p w14:paraId="3E1C5854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nums[i] = scanner.nextInt();</w:t>
      </w:r>
    </w:p>
    <w:p w14:paraId="6075650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12B2C26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len = removeDuplicates(nums);</w:t>
      </w:r>
    </w:p>
    <w:p w14:paraId="6ED9782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System.out.println("Array after removing duplicates:");</w:t>
      </w:r>
    </w:p>
    <w:p w14:paraId="27E2947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len; i++) {</w:t>
      </w:r>
    </w:p>
    <w:p w14:paraId="3A6619C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System.out.print(nums[i] + " ");</w:t>
      </w:r>
    </w:p>
    <w:p w14:paraId="79F6E55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0FCA2257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}</w:t>
      </w:r>
    </w:p>
    <w:p w14:paraId="589419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>}</w:t>
      </w:r>
      <w:r>
        <w:rPr>
          <w:rFonts w:ascii="Times New Roman" w:hAnsi="Times New Roman" w:cs="Times New Roman"/>
          <w:sz w:val="16"/>
          <w:szCs w:val="16"/>
        </w:rPr>
        <w:br/>
        <w:t xml:space="preserve">    </w:t>
      </w:r>
    </w:p>
    <w:p w14:paraId="449C8E6C" w14:textId="77777777" w:rsidR="00D514EC" w:rsidRDefault="002A7E5D">
      <w:pPr>
        <w:pStyle w:val="Heading1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Set 7b: Reversing a queue using stack [GeeksforGeeks]</w:t>
      </w:r>
    </w:p>
    <w:p w14:paraId="451096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  <w:t xml:space="preserve">import java.util.LinkedList; </w:t>
      </w:r>
    </w:p>
    <w:p w14:paraId="285A7D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java.util.Queue; </w:t>
      </w:r>
    </w:p>
    <w:p w14:paraId="327DD6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20AA96A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Program7b { </w:t>
      </w:r>
    </w:p>
    <w:p w14:paraId="4B61DD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reverseQueue(Queue&lt;Integer&gt; q) { </w:t>
      </w:r>
    </w:p>
    <w:p w14:paraId="048BD0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(q.isEmpty()) { </w:t>
      </w:r>
    </w:p>
    <w:p w14:paraId="02D6EE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0A8B08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2C61FA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front = q.poll(); </w:t>
      </w:r>
    </w:p>
    <w:p w14:paraId="55B886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reverseQueue(q); </w:t>
      </w:r>
    </w:p>
    <w:p w14:paraId="231BF6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q.offer(front); </w:t>
      </w:r>
    </w:p>
    <w:p w14:paraId="02C177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30868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49DF4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3AC0A3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queue: "); </w:t>
      </w:r>
    </w:p>
    <w:p w14:paraId="0B4F71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01C034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Queue&lt;Integer&gt; queue = new LinkedList&lt;&gt;(); </w:t>
      </w:r>
    </w:p>
    <w:p w14:paraId="459A9A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queue elements: "); </w:t>
      </w:r>
    </w:p>
    <w:p w14:paraId="5736C1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for (int i = 0; i &lt; n; i++) { </w:t>
      </w:r>
    </w:p>
    <w:p w14:paraId="6AA86E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queue.offer(sc.nextInt()); </w:t>
      </w:r>
    </w:p>
    <w:p w14:paraId="5AB4A0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E8FEA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System.out.print("Original Queue: "); </w:t>
      </w:r>
    </w:p>
    <w:p w14:paraId="5233DB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System.out.println(queue); </w:t>
      </w:r>
    </w:p>
    <w:p w14:paraId="2A886F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reverseQueue(queue); </w:t>
      </w:r>
    </w:p>
    <w:p w14:paraId="4F333C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System.out.print("Reversed Queue: "); </w:t>
      </w:r>
    </w:p>
    <w:p w14:paraId="7BB696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System.out.println(queue); </w:t>
      </w:r>
    </w:p>
    <w:p w14:paraId="26A5D9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39485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3C3B667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6395379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8a: Remove consecutive duplicates in a string [LeetCode #1047]</w:t>
      </w:r>
    </w:p>
    <w:p w14:paraId="104442C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java.util.Scanner; </w:t>
      </w:r>
    </w:p>
    <w:p w14:paraId="25C326B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RemoveConsecutiveDuplicates { </w:t>
      </w:r>
    </w:p>
    <w:p w14:paraId="4AB0DA1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String removeConsecutiveDuplicates(String str) { </w:t>
      </w:r>
    </w:p>
    <w:p w14:paraId="7DABE3F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(str.length() == 0) return ""; </w:t>
      </w:r>
    </w:p>
    <w:p w14:paraId="4654A63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StringBuilder result = new StringBuilder(); </w:t>
      </w:r>
    </w:p>
    <w:p w14:paraId="387943A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result.append(str.charAt(0));   </w:t>
      </w:r>
    </w:p>
    <w:p w14:paraId="1F2535F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1; i &lt; str.length(); i++) { </w:t>
      </w:r>
    </w:p>
    <w:p w14:paraId="7192EA9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if (str.charAt(i) != str.charAt(i - 1)) { </w:t>
      </w:r>
    </w:p>
    <w:p w14:paraId="2C3F6C3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result.append(str.charAt(i)); </w:t>
      </w:r>
    </w:p>
    <w:p w14:paraId="18284CE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</w:p>
    <w:p w14:paraId="5D1A431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538C535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result.toString(); </w:t>
      </w:r>
    </w:p>
    <w:p w14:paraId="496550B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4ED5A9A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75DB836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 = new Scanner(System.in); </w:t>
      </w:r>
    </w:p>
    <w:p w14:paraId="014DD92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a string: "); </w:t>
      </w:r>
    </w:p>
    <w:p w14:paraId="2291281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String input = sc.nextLine(); </w:t>
      </w:r>
    </w:p>
    <w:p w14:paraId="35BC535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String output = removeConsecutiveDuplicates(input); </w:t>
      </w:r>
    </w:p>
    <w:p w14:paraId="14D663E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System.out.println("After removing consecutive duplicates: " + output); </w:t>
      </w:r>
    </w:p>
    <w:p w14:paraId="7FC23EC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59EF06D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41E59ED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64B16069">
          <v:rect id="_x0000_i1025" style="width:6in;height:1.5pt" o:hralign="center" o:hrstd="t" o:hr="t" fillcolor="#a0a0a0" stroked="f"/>
        </w:pict>
      </w:r>
    </w:p>
    <w:p w14:paraId="210BCEA4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8b: Stack sort using another stack [GeeksforGeeks]</w:t>
      </w:r>
    </w:p>
    <w:p w14:paraId="5D031AF4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B2DF76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java.util.Scanner; </w:t>
      </w:r>
    </w:p>
    <w:p w14:paraId="0D781DE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java.util.Stack; </w:t>
      </w:r>
    </w:p>
    <w:p w14:paraId="5420F73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SortStack { </w:t>
      </w:r>
    </w:p>
    <w:p w14:paraId="0FB81AC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Stack&lt;Integer&gt; sortStack(Stack&lt;Integer&gt; input) { </w:t>
      </w:r>
    </w:p>
    <w:p w14:paraId="24E8D19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Stack&lt;Integer&gt; tempStack = new Stack&lt;&gt;(); </w:t>
      </w:r>
    </w:p>
    <w:p w14:paraId="12BD3A4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while (!input.isEmpty()) { </w:t>
      </w:r>
    </w:p>
    <w:p w14:paraId="0071F7B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int temp = input.pop(); </w:t>
      </w:r>
    </w:p>
    <w:p w14:paraId="2F38B7E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while (!tempStack.isEmpty() &amp;&amp; tempStack.peek() &gt; temp) { </w:t>
      </w:r>
    </w:p>
    <w:p w14:paraId="2DF3773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input.push(tempStack.pop()); </w:t>
      </w:r>
    </w:p>
    <w:p w14:paraId="7030CEE8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</w:p>
    <w:p w14:paraId="1B7E87A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tempStack.push(temp); </w:t>
      </w:r>
    </w:p>
    <w:p w14:paraId="60266948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3CA1CCA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tempStack; </w:t>
      </w:r>
    </w:p>
    <w:p w14:paraId="263589F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6EFAE4B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2A25BA8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 = new Scanner(System.in); </w:t>
      </w:r>
    </w:p>
    <w:p w14:paraId="0471390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Stack&lt;Integer&gt; stack = new Stack&lt;&gt;(); </w:t>
      </w:r>
    </w:p>
    <w:p w14:paraId="06A5FB5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elements: "); </w:t>
      </w:r>
    </w:p>
    <w:p w14:paraId="28A90A9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sc.nextInt(); </w:t>
      </w:r>
    </w:p>
    <w:p w14:paraId="7808C4C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elements: "); </w:t>
      </w:r>
    </w:p>
    <w:p w14:paraId="0371284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n; i++) { </w:t>
      </w:r>
    </w:p>
    <w:p w14:paraId="2722477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stack.push(sc.nextInt()); </w:t>
      </w:r>
    </w:p>
    <w:p w14:paraId="691C71C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0344C49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Stack&lt;Integer&gt; sorted = sortStack(stack); </w:t>
      </w:r>
    </w:p>
    <w:p w14:paraId="0035C52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System.out.print("Sorted Stack (top to bottom): "); </w:t>
      </w:r>
    </w:p>
    <w:p w14:paraId="29D8E77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while (!sorted.isEmpty()) { </w:t>
      </w:r>
    </w:p>
    <w:p w14:paraId="0133EA7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System.out.print(sorted.pop() + " "); </w:t>
      </w:r>
    </w:p>
    <w:p w14:paraId="3FB56EB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2E65BD9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102673D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2E36C4DD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2B30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03CC8353">
          <v:rect id="_x0000_i1026" style="width:6in;height:1.5pt" o:hralign="center" o:hrstd="t" o:hr="t" fillcolor="#a0a0a0" stroked="f"/>
        </w:pict>
      </w:r>
    </w:p>
    <w:p w14:paraId="41E6B22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9a: Equilibrium index [LeetCode #724]</w:t>
      </w:r>
    </w:p>
    <w:p w14:paraId="4A4E91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434353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>CopyEdit</w:t>
      </w:r>
    </w:p>
    <w:p w14:paraId="08E27A1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EquilibriumIndex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373AE7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pivotIndex(int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[] nums) {</w:t>
      </w:r>
    </w:p>
    <w:p w14:paraId="37F99FD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total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, leftSum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7E76D2C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num : nums) total += num;</w:t>
      </w:r>
    </w:p>
    <w:p w14:paraId="2F81E36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nums.length; i++) {</w:t>
      </w:r>
    </w:p>
    <w:p w14:paraId="24FECE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(leftSum == total - leftSum - nums[i])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i;</w:t>
      </w:r>
    </w:p>
    <w:p w14:paraId="5E48A30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leftSum += nums[i];</w:t>
      </w:r>
    </w:p>
    <w:p w14:paraId="23A3A03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5745E87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-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FF42DE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4592608B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B8E9BF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4902736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7E11147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size of the array:");</w:t>
      </w:r>
    </w:p>
    <w:p w14:paraId="704C382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37143A3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nums = new int[n];</w:t>
      </w:r>
    </w:p>
    <w:p w14:paraId="1E0A336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elements of the array:");</w:t>
      </w:r>
    </w:p>
    <w:p w14:paraId="08631E6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5D925EC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nums[i] = scanner.nextInt();</w:t>
      </w:r>
    </w:p>
    <w:p w14:paraId="534A36A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611FA05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pivot = pivotIndex(nums);</w:t>
      </w:r>
    </w:p>
    <w:p w14:paraId="1558587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if (pivot != -1) {</w:t>
      </w:r>
    </w:p>
    <w:p w14:paraId="7945D18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System.out.println("Pivot index is: " + pivot);</w:t>
      </w:r>
    </w:p>
    <w:p w14:paraId="0683DFC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 else {</w:t>
      </w:r>
    </w:p>
    <w:p w14:paraId="0C2D279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System.out.println("No pivot index found.");</w:t>
      </w:r>
    </w:p>
    <w:p w14:paraId="3B55AD1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60DD48C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243CFD5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2CEC0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60C751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7D6BF33">
          <v:rect id="_x0000_i1027" style="width:6in;height:1.5pt" o:hralign="center" o:hrstd="t" o:hr="t" fillcolor="#a0a0a0" stroked="f"/>
        </w:pict>
      </w:r>
    </w:p>
    <w:p w14:paraId="597CBAE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9b: Diameter of BST [LeetCode #543]</w:t>
      </w:r>
    </w:p>
    <w:p w14:paraId="211C358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523F03B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567E64B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DiameterOfBinaryTree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49EB77A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695A4F6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val;</w:t>
      </w:r>
    </w:p>
    <w:p w14:paraId="48A6224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TreeNode left, right;</w:t>
      </w:r>
    </w:p>
    <w:p w14:paraId="287DC62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TreeNode(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val) {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this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.val = val; }</w:t>
      </w:r>
    </w:p>
    <w:p w14:paraId="7C2871A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369D148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32A028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maxDiameter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3DAF82FB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140A8C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diameterOfBinaryTree(TreeNode root)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897D31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depth(root);</w:t>
      </w:r>
    </w:p>
    <w:p w14:paraId="7389789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maxDiameter;</w:t>
      </w:r>
    </w:p>
    <w:p w14:paraId="7BE4EA7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180493F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2ACC9B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private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depth(TreeNode node)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39C23AC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(node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null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6B56D0D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left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depth(node.left);</w:t>
      </w:r>
    </w:p>
    <w:p w14:paraId="7C95ECE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right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depth(node.right);</w:t>
      </w:r>
    </w:p>
    <w:p w14:paraId="1EAECB1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maxDiameter = Math.max(maxDiameter, left + right);</w:t>
      </w:r>
    </w:p>
    <w:p w14:paraId="32B2E5F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+ Math.max(left, right);</w:t>
      </w:r>
    </w:p>
    <w:p w14:paraId="142DD53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3D5911DE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D0F53A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main(String[] args)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0091DF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root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8D031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2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55F8834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3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39D1ADB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root.left.left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4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3C01F45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root.left.right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5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320668B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System.out.println(diameterOfBinaryTree(root));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// Output: 3</w:t>
      </w:r>
    </w:p>
    <w:p w14:paraId="3AEB410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6E2A13D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5F46F8D7" w14:textId="77777777" w:rsidR="00D514EC" w:rsidRDefault="002A7E5D">
      <w:pPr>
        <w:jc w:val="center"/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pict w14:anchorId="6471DC45">
          <v:rect id="_x0000_i1028" style="width:6in;height:1.5pt" o:hralign="center" o:hrstd="t" o:hr="t" fillcolor="#a0a0a0" stroked="f"/>
        </w:pict>
      </w:r>
    </w:p>
    <w:p w14:paraId="40C527B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6690BE77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E7BD2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lastRenderedPageBreak/>
        <w:t>Set 11</w:t>
      </w:r>
    </w:p>
    <w:p w14:paraId="2A50B73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1) Total Cost of Connections</w:t>
      </w:r>
    </w:p>
    <w:p w14:paraId="7592AE3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import java.util.PriorityQueue; </w:t>
      </w:r>
    </w:p>
    <w:p w14:paraId="1731AAD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import java.util.Scanner; </w:t>
      </w:r>
    </w:p>
    <w:p w14:paraId="67743C3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public class MinConnectionCost { </w:t>
      </w:r>
    </w:p>
    <w:p w14:paraId="7138089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int totalConnectionCost(int[] lengths) { </w:t>
      </w:r>
    </w:p>
    <w:p w14:paraId="0DAD67B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PriorityQueue&lt;Integer&gt; minHeap = new PriorityQueue&lt;&gt;(); </w:t>
      </w:r>
    </w:p>
    <w:p w14:paraId="506F89A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for (int length : lengths) { </w:t>
      </w:r>
    </w:p>
    <w:p w14:paraId="6200A6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minHeap.add(length); </w:t>
      </w:r>
    </w:p>
    <w:p w14:paraId="4E0B1BB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1B32821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totalCost = 0; </w:t>
      </w:r>
    </w:p>
    <w:p w14:paraId="7BB55A9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while (minHeap.size() &gt; 1) { </w:t>
      </w:r>
    </w:p>
    <w:p w14:paraId="776109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first = minHeap.poll();  // Smallest </w:t>
      </w:r>
    </w:p>
    <w:p w14:paraId="60A717C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second = minHeap.poll(); // Second smallest </w:t>
      </w:r>
    </w:p>
    <w:p w14:paraId="054794A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cost = first + second; </w:t>
      </w:r>
    </w:p>
    <w:p w14:paraId="261E3AA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totalCost += cost; </w:t>
      </w:r>
    </w:p>
    <w:p w14:paraId="70BC37A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minHeap.add(cost); </w:t>
      </w:r>
    </w:p>
    <w:p w14:paraId="7FAF396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003B53A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return totalCost; </w:t>
      </w:r>
    </w:p>
    <w:p w14:paraId="7F042E8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5E794E6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main(String[] args) { </w:t>
      </w:r>
    </w:p>
    <w:p w14:paraId="6EC296F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Scanner scanner = new Scanner(System.in); </w:t>
      </w:r>
    </w:p>
    <w:p w14:paraId="3A268D1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System.out.print("Enter the number of ropes: "); </w:t>
      </w:r>
    </w:p>
    <w:p w14:paraId="73FFCC3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n = scanner.nextInt(); </w:t>
      </w:r>
    </w:p>
    <w:p w14:paraId="374AA63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int[] lengths = new int[n]; </w:t>
      </w:r>
    </w:p>
    <w:p w14:paraId="45D82BA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System.out.println("Enter the lengths of the ropes:"); </w:t>
      </w:r>
    </w:p>
    <w:p w14:paraId="110EA58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for (int i = 0; i &lt; n; i++) { </w:t>
      </w:r>
    </w:p>
    <w:p w14:paraId="79F1881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lengths[i] = scanner.nextInt(); </w:t>
      </w:r>
    </w:p>
    <w:p w14:paraId="41FF600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7D12EB4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cost = totalConnectionCost(lengths); </w:t>
      </w:r>
    </w:p>
    <w:p w14:paraId="59D9696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System.out.println("Total Cost = " + cost); </w:t>
      </w:r>
    </w:p>
    <w:p w14:paraId="04AE31A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} </w:t>
      </w:r>
    </w:p>
    <w:p w14:paraId="29B45A5E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06FB9B8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7D8B03B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2) Construct a BST and Remove All Half Nodes</w:t>
      </w:r>
    </w:p>
    <w:p w14:paraId="5919F2E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53891C2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import java.util.Scanner; </w:t>
      </w:r>
    </w:p>
    <w:p w14:paraId="4E0ADF6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class Node { </w:t>
      </w:r>
    </w:p>
    <w:p w14:paraId="1228A82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int data; </w:t>
      </w:r>
    </w:p>
    <w:p w14:paraId="3CC82C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Node left, right; </w:t>
      </w:r>
    </w:p>
    <w:p w14:paraId="666E4A2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Node(int item) { </w:t>
      </w:r>
    </w:p>
    <w:p w14:paraId="301F2CD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data = item; </w:t>
      </w:r>
    </w:p>
    <w:p w14:paraId="3707B47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left = right = null; </w:t>
      </w:r>
    </w:p>
    <w:p w14:paraId="3DA3A90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4A97486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} </w:t>
      </w:r>
    </w:p>
    <w:p w14:paraId="28C27F3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public class DynamicBSTHalfNodeRemoval { </w:t>
      </w:r>
    </w:p>
    <w:p w14:paraId="489790B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Node insert(Node root, int key) { </w:t>
      </w:r>
    </w:p>
    <w:p w14:paraId="799687C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(root == null) return new Node(key); </w:t>
      </w:r>
    </w:p>
    <w:p w14:paraId="1EE2CC7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(key &lt; root.data) </w:t>
      </w:r>
    </w:p>
    <w:p w14:paraId="7DCA7A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root.left = insert(root.left, key); </w:t>
      </w:r>
    </w:p>
    <w:p w14:paraId="5BBCCEE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else </w:t>
      </w:r>
    </w:p>
    <w:p w14:paraId="75598E3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root.right = insert(root.right, key); </w:t>
      </w:r>
    </w:p>
    <w:p w14:paraId="07B2A7B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return root; </w:t>
      </w:r>
    </w:p>
    <w:p w14:paraId="6BD893C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6EAB49D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Node removeHalfNodes(Node root) { </w:t>
      </w:r>
    </w:p>
    <w:p w14:paraId="3C3D58D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(root == null) return null; </w:t>
      </w:r>
    </w:p>
    <w:p w14:paraId="1886C4F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root.left = removeHalfNodes(root.left); </w:t>
      </w:r>
    </w:p>
    <w:p w14:paraId="053F17C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root.right = removeHalfNodes(root.right); </w:t>
      </w:r>
    </w:p>
    <w:p w14:paraId="608074F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(root.left == null &amp;&amp; root.right != null) </w:t>
      </w:r>
    </w:p>
    <w:p w14:paraId="3B14776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return root.right; </w:t>
      </w:r>
    </w:p>
    <w:p w14:paraId="1B36A44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(root.left != null &amp;&amp; root.right == null) </w:t>
      </w:r>
    </w:p>
    <w:p w14:paraId="1A49388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return root.left; </w:t>
      </w:r>
    </w:p>
    <w:p w14:paraId="060A226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return root; </w:t>
      </w:r>
    </w:p>
    <w:p w14:paraId="4DD6AC5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3F9DBD0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inorder(Node root) { </w:t>
      </w:r>
    </w:p>
    <w:p w14:paraId="2168827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(root != null) { </w:t>
      </w:r>
    </w:p>
    <w:p w14:paraId="4161E46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inorder(root.left); </w:t>
      </w:r>
    </w:p>
    <w:p w14:paraId="6384F13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System.out.print(root.data + " "); </w:t>
      </w:r>
    </w:p>
    <w:p w14:paraId="7E2730C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inorder(root.right); </w:t>
      </w:r>
    </w:p>
    <w:p w14:paraId="40876C6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2655ABA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lastRenderedPageBreak/>
        <w:t xml:space="preserve">    } </w:t>
      </w:r>
    </w:p>
    <w:p w14:paraId="3FA77E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main(String[] args) { </w:t>
      </w:r>
    </w:p>
    <w:p w14:paraId="17A1B5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Scanner sc = new Scanner(System.in); </w:t>
      </w:r>
    </w:p>
    <w:p w14:paraId="31B1990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Node root = null; </w:t>
      </w:r>
    </w:p>
    <w:p w14:paraId="0549900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System.out.println("Enter number of nodes to insert:"); </w:t>
      </w:r>
    </w:p>
    <w:p w14:paraId="7226D2C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n = sc.nextInt(); </w:t>
      </w:r>
    </w:p>
    <w:p w14:paraId="5671EB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System.out.println("Enter " + n + " values:"); </w:t>
      </w:r>
    </w:p>
    <w:p w14:paraId="6B56E13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for (int i = 0; i &lt; n; i++) { </w:t>
      </w:r>
    </w:p>
    <w:p w14:paraId="7F0A5DE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val = sc.nextInt(); </w:t>
      </w:r>
    </w:p>
    <w:p w14:paraId="4BC17B3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root = insert(root, val); </w:t>
      </w:r>
    </w:p>
    <w:p w14:paraId="58A03F5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16AB21C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System.out.print("\nInorder before removing half nodes: "); </w:t>
      </w:r>
    </w:p>
    <w:p w14:paraId="3E3BD77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inorder(root); </w:t>
      </w:r>
    </w:p>
    <w:p w14:paraId="18C4BF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root = removeHalfNodes(root); </w:t>
      </w:r>
    </w:p>
    <w:p w14:paraId="4EE4130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System.out.print("\nInorder after removing half nodes: "); </w:t>
      </w:r>
    </w:p>
    <w:p w14:paraId="1EB9B69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inorder(root); </w:t>
      </w:r>
    </w:p>
    <w:p w14:paraId="559DFB7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28C605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}</w:t>
      </w:r>
    </w:p>
    <w:p w14:paraId="4FD40C05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DDFDAD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12a: BST print left nodes [GeeksforGeeks]</w:t>
      </w:r>
    </w:p>
    <w:p w14:paraId="235991D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3E3DB8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60CBCD9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LeftViewOfBST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059A795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122DB88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val;</w:t>
      </w:r>
    </w:p>
    <w:p w14:paraId="7F0CD62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TreeNode left, right;</w:t>
      </w:r>
    </w:p>
    <w:p w14:paraId="2A8172F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TreeNode(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val) {</w:t>
      </w:r>
    </w:p>
    <w:p w14:paraId="43240F8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this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.val = val;</w:t>
      </w:r>
    </w:p>
    <w:p w14:paraId="59745E7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6058224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302859C9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70932E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maxLevel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56F1F12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ABD31F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printLeftView(TreeNode root)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6732D7E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printLeftViewUtil(root,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491867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7DE0835B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91C2B2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private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printLeftViewUtil(TreeNode node, 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level) {</w:t>
      </w:r>
    </w:p>
    <w:p w14:paraId="38AF48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(node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null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37721470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E86D7D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(maxLevel &lt; level) {</w:t>
      </w:r>
    </w:p>
    <w:p w14:paraId="0613341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System.out.print(node.val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9C1254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maxLevel = level;</w:t>
      </w:r>
    </w:p>
    <w:p w14:paraId="71C0CC7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0C71EF98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A014A6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printLeftViewUtil(node.left, level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6E8FFD0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printLeftViewUtil(node.right, level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4EAC47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D7F073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main(String[] args)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6D4536A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root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134E84C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4649881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12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0DF779A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3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6A01FF0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root.left.left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4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69A2E00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root.left.right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5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87956D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root.right.left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6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520652D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root.right.right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TreeNode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7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57A429C4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FE3181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printLeftView(root);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// Output: 10 12 4</w:t>
      </w:r>
    </w:p>
    <w:p w14:paraId="562147E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55CF95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1799A9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7F1C2D9C">
          <v:rect id="_x0000_i1029" style="width:6in;height:1.5pt" o:hralign="center" o:hrstd="t" o:hr="t" fillcolor="#a0a0a0" stroked="f"/>
        </w:pict>
      </w:r>
    </w:p>
    <w:p w14:paraId="7D13CC86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12b: Product of an array without division operator [LeetCode #238]</w:t>
      </w:r>
    </w:p>
    <w:p w14:paraId="7B9A339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65B99B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1C838C5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import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java.util.Arrays;</w:t>
      </w:r>
    </w:p>
    <w:p w14:paraId="7DAB511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ProductOfArrayExceptSelf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3052289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[] productExceptSelf(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[] nums) {</w:t>
      </w:r>
    </w:p>
    <w:p w14:paraId="5AEBBE8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nums.length;</w:t>
      </w:r>
    </w:p>
    <w:p w14:paraId="20F86E0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left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[n];</w:t>
      </w:r>
    </w:p>
    <w:p w14:paraId="75A1AC2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right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[n];</w:t>
      </w:r>
    </w:p>
    <w:p w14:paraId="5655408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output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[n];</w:t>
      </w:r>
    </w:p>
    <w:p w14:paraId="1F9A8E6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75516A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left[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6653B2D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n; i++) {</w:t>
      </w:r>
    </w:p>
    <w:p w14:paraId="3401446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left[i] = nums[i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 * left[i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];</w:t>
      </w:r>
    </w:p>
    <w:p w14:paraId="2FA9791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139702C8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352789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right[n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DE818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2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; i &gt;=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i--) {</w:t>
      </w:r>
    </w:p>
    <w:p w14:paraId="3BF598A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right[i] = nums[i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 * right[i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];</w:t>
      </w:r>
    </w:p>
    <w:p w14:paraId="57EEDC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0180533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3305C57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n; i++) {</w:t>
      </w:r>
    </w:p>
    <w:p w14:paraId="7F75478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output[i] = left[i] * right[i];</w:t>
      </w:r>
    </w:p>
    <w:p w14:paraId="514742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35D9BE43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7D64CE6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output;</w:t>
      </w:r>
    </w:p>
    <w:p w14:paraId="1F4E485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193AEBA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46E6326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19DE4C40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001FE382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size of the array:");</w:t>
      </w:r>
    </w:p>
    <w:p w14:paraId="6267A4CD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3D2A3D9E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int[] nums = new int[n];</w:t>
      </w:r>
    </w:p>
    <w:p w14:paraId="188AA2E7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elements of the array:");</w:t>
      </w:r>
    </w:p>
    <w:p w14:paraId="19983CDB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0063553C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    nums[i] = scanner.nextInt();</w:t>
      </w:r>
    </w:p>
    <w:p w14:paraId="7DC990B2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38C0FBD2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    System.out.println("Product of array except self: " + Arrays.toString(productExceptSelf(nums)));</w:t>
      </w:r>
    </w:p>
    <w:p w14:paraId="5E897297" w14:textId="77777777" w:rsidR="00D514EC" w:rsidRDefault="002A7E5D">
      <w:pPr>
        <w:spacing w:after="0" w:line="240" w:lineRule="auto"/>
        <w:rPr>
          <w:rFonts w:ascii="Times New Roman" w:eastAsia="SimSun" w:hAnsi="Times New Roman"/>
          <w:sz w:val="16"/>
          <w:szCs w:val="16"/>
          <w:lang w:eastAsia="zh-CN"/>
        </w:rPr>
      </w:pPr>
      <w:r>
        <w:rPr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59FDF9C0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7F630D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161CC1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770EC51C">
          <v:rect id="_x0000_i1030" style="width:6in;height:1.5pt" o:hralign="center" o:hrstd="t" o:hr="t" fillcolor="#a0a0a0" stroked="f"/>
        </w:pict>
      </w:r>
    </w:p>
    <w:p w14:paraId="6847CC3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571C87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13 a) Assign cookies (gfg) </w:t>
      </w:r>
    </w:p>
    <w:p w14:paraId="1923AA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java.util.Arrays; </w:t>
      </w:r>
    </w:p>
    <w:p w14:paraId="0848897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AssignCookies { </w:t>
      </w:r>
    </w:p>
    <w:p w14:paraId="61CD5C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E548B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greed = {1, 2, 3};  </w:t>
      </w:r>
    </w:p>
    <w:p w14:paraId="2C73A1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cookies = {1, 1};  </w:t>
      </w:r>
    </w:p>
    <w:p w14:paraId="6B071A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System.out.println("Number of children satisfied: " + findContentChildren(greed, </w:t>
      </w:r>
    </w:p>
    <w:p w14:paraId="0A8D44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cookies)); </w:t>
      </w:r>
    </w:p>
    <w:p w14:paraId="689637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5D39C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findContentChildren(int[] greed, int[] cookies) { </w:t>
      </w:r>
    </w:p>
    <w:p w14:paraId="0234121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Arrays.sort(greed); </w:t>
      </w:r>
    </w:p>
    <w:p w14:paraId="22A5A74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Arrays.sort(cookies); </w:t>
      </w:r>
    </w:p>
    <w:p w14:paraId="480E78B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childIndex = 0; </w:t>
      </w:r>
    </w:p>
    <w:p w14:paraId="6E3967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cookieIndex = 0; </w:t>
      </w:r>
    </w:p>
    <w:p w14:paraId="2B384F1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satisfiedChildren = 0;  </w:t>
      </w:r>
    </w:p>
    <w:p w14:paraId="2A3EF71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(childIndex &lt; greed.length &amp;&amp; cookieIndex &lt; cookies.length) { </w:t>
      </w:r>
    </w:p>
    <w:p w14:paraId="4C9A80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(cookies[cookieIndex] &gt;= greed[childIndex]) { </w:t>
      </w:r>
    </w:p>
    <w:p w14:paraId="5E4C28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satisfiedChildren++; </w:t>
      </w:r>
    </w:p>
    <w:p w14:paraId="2ACB71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childIndex++;  </w:t>
      </w:r>
    </w:p>
    <w:p w14:paraId="59D4E8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57EEB4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cookieIndex++;  </w:t>
      </w:r>
    </w:p>
    <w:p w14:paraId="7B8B83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23E96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satisfiedChildren;  </w:t>
      </w:r>
    </w:p>
    <w:p w14:paraId="262C80B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4525CC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6BCDF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06DDFD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Greed factors of children: [1, 2, 3] </w:t>
      </w:r>
    </w:p>
    <w:p w14:paraId="0D4BBD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Cookie sizes: [1, 1] </w:t>
      </w:r>
    </w:p>
    <w:p w14:paraId="2DB1D6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children satisfied: 1 </w:t>
      </w:r>
    </w:p>
    <w:p w14:paraId="1A8787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C6F6C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13 b) Width of binary search tree at given level </w:t>
      </w:r>
    </w:p>
    <w:p w14:paraId="39A6FF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java.util.LinkedList; </w:t>
      </w:r>
    </w:p>
    <w:p w14:paraId="56A3E4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java.util.Queue; </w:t>
      </w:r>
    </w:p>
    <w:p w14:paraId="688F70D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61E996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Node { </w:t>
      </w:r>
    </w:p>
    <w:p w14:paraId="594BA3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int data; </w:t>
      </w:r>
    </w:p>
    <w:p w14:paraId="45BFA1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left, right; </w:t>
      </w:r>
    </w:p>
    <w:p w14:paraId="639A25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Node(int item) { </w:t>
      </w:r>
    </w:p>
    <w:p w14:paraId="2B991A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data = item; </w:t>
      </w:r>
    </w:p>
    <w:p w14:paraId="2B9DBB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left = right = null; </w:t>
      </w:r>
    </w:p>
    <w:p w14:paraId="5D250F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1D7CE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F2525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BinarySearchTree { </w:t>
      </w:r>
    </w:p>
    <w:p w14:paraId="4F12EA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root; </w:t>
      </w:r>
    </w:p>
    <w:p w14:paraId="23BA4F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int widthAtLevel(Node root, int level) { </w:t>
      </w:r>
    </w:p>
    <w:p w14:paraId="3D8D3F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{ </w:t>
      </w:r>
    </w:p>
    <w:p w14:paraId="6ECC1E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0; </w:t>
      </w:r>
    </w:p>
    <w:p w14:paraId="27C0AE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5E045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Queue&lt;Node&gt; queue = new LinkedList&lt;&gt;(); </w:t>
      </w:r>
    </w:p>
    <w:p w14:paraId="27CB20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queue.add(root); </w:t>
      </w:r>
    </w:p>
    <w:p w14:paraId="36B239D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currentLevel = 0; </w:t>
      </w:r>
    </w:p>
    <w:p w14:paraId="6E6193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widthAtGivenLevel = 0; </w:t>
      </w:r>
    </w:p>
    <w:p w14:paraId="3057BCF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(!queue.isEmpty()) { </w:t>
      </w:r>
    </w:p>
    <w:p w14:paraId="30F898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nodeCount = queue.size(); </w:t>
      </w:r>
    </w:p>
    <w:p w14:paraId="4BFF921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(currentLevel == level) { </w:t>
      </w:r>
    </w:p>
    <w:p w14:paraId="26942E2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widthAtGivenLevel = nodeCount; </w:t>
      </w:r>
    </w:p>
    <w:p w14:paraId="1DBC92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665C42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while (nodeCount-- &gt; 0) { </w:t>
      </w:r>
    </w:p>
    <w:p w14:paraId="7C70AE4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Node currentNode = queue.poll(); </w:t>
      </w:r>
    </w:p>
    <w:p w14:paraId="09DB8C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(currentNode.left != null) { </w:t>
      </w:r>
    </w:p>
    <w:p w14:paraId="46A8E9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queue.add(currentNode.left); </w:t>
      </w:r>
    </w:p>
    <w:p w14:paraId="590C20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14:paraId="414862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(currentNode.right != null) { </w:t>
      </w:r>
    </w:p>
    <w:p w14:paraId="10F622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queue.add(currentNode.right); </w:t>
      </w:r>
    </w:p>
    <w:p w14:paraId="4D846C9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14:paraId="6C46B4F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6F997F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currentLevel++; </w:t>
      </w:r>
    </w:p>
    <w:p w14:paraId="6EB5E5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(currentLevel &gt; level) { </w:t>
      </w:r>
    </w:p>
    <w:p w14:paraId="5327885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break; </w:t>
      </w:r>
    </w:p>
    <w:p w14:paraId="2EA704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585F66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EFBCD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widthAtGivenLevel; </w:t>
      </w:r>
    </w:p>
    <w:p w14:paraId="7D08F9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C4F0F7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insert(int data) { </w:t>
      </w:r>
    </w:p>
    <w:p w14:paraId="60108A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root = insertRec(root, data); </w:t>
      </w:r>
    </w:p>
    <w:p w14:paraId="75A663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B420B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Node insertRec(Node root, int data) { </w:t>
      </w:r>
    </w:p>
    <w:p w14:paraId="7FCE1C6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{ </w:t>
      </w:r>
    </w:p>
    <w:p w14:paraId="2125D7E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 = new Node(data); </w:t>
      </w:r>
    </w:p>
    <w:p w14:paraId="43D832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root; </w:t>
      </w:r>
    </w:p>
    <w:p w14:paraId="5818143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ECBE5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(data &lt; root.data) { </w:t>
      </w:r>
    </w:p>
    <w:p w14:paraId="5F3365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root.left = insertRec(root.left, data); </w:t>
      </w:r>
    </w:p>
    <w:p w14:paraId="51B7F7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(data &gt; root.data) { </w:t>
      </w:r>
    </w:p>
    <w:p w14:paraId="1996B6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root.right = insertRec(root.right, data); </w:t>
      </w:r>
    </w:p>
    <w:p w14:paraId="45ED36D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85EC4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root; </w:t>
      </w:r>
    </w:p>
    <w:p w14:paraId="26942C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D699A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76B36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Main { </w:t>
      </w:r>
    </w:p>
    <w:p w14:paraId="671774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9CAA6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3E59D0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BinarySearchTree tree = new BinarySearchTree(); </w:t>
      </w:r>
    </w:p>
    <w:p w14:paraId="168F6FE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the number of nodes to insert into the BST: "); </w:t>
      </w:r>
    </w:p>
    <w:p w14:paraId="17C470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662141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the values for the BST nodes:"); </w:t>
      </w:r>
    </w:p>
    <w:p w14:paraId="24E35E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41B5DD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78FDD4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tree.insert(value); </w:t>
      </w:r>
    </w:p>
    <w:p w14:paraId="3CC1BA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F0F7B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the level at which to calculate the width: "); </w:t>
      </w:r>
    </w:p>
    <w:p w14:paraId="3FFFF2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level = scanner.nextInt(); </w:t>
      </w:r>
    </w:p>
    <w:p w14:paraId="590E83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width = tree.widthAtLevel(tree.root, level); </w:t>
      </w:r>
    </w:p>
    <w:p w14:paraId="1CDEB5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System.out.println("Width of the BST at level " + level + " is: " + width); </w:t>
      </w:r>
    </w:p>
    <w:p w14:paraId="26E303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6DFD6A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} </w:t>
      </w:r>
    </w:p>
    <w:p w14:paraId="2DD96D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949C0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6D6CDC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number of nodes to insert into the BST: 7 </w:t>
      </w:r>
    </w:p>
    <w:p w14:paraId="044A8D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values for the BST nodes: </w:t>
      </w:r>
    </w:p>
    <w:p w14:paraId="3B177A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50 30 20 40 70 60 80 </w:t>
      </w:r>
    </w:p>
    <w:p w14:paraId="0EB30C9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level at which to calculate the width: 2 </w:t>
      </w:r>
    </w:p>
    <w:p w14:paraId="05F791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Width of the BST at level 2 is: 4</w:t>
      </w:r>
    </w:p>
    <w:p w14:paraId="0586FA9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47A89A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1BF590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A852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0CACC4BA">
          <v:rect id="_x0000_i1031" style="width:6in;height:1.5pt" o:hralign="center" o:hrstd="t" o:hr="t" fillcolor="#a0a0a0" stroked="f"/>
        </w:pict>
      </w:r>
    </w:p>
    <w:p w14:paraId="6961AF04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14a: Lemonade change [LeetCode #860]</w:t>
      </w:r>
    </w:p>
    <w:p w14:paraId="63841F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5EC950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6C29535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LemonadeChange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0870186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boolean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lemonadeChange(int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[] bills) {</w:t>
      </w:r>
    </w:p>
    <w:p w14:paraId="4F65574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five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, ten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7DD1FE2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bill : bills) {</w:t>
      </w:r>
    </w:p>
    <w:p w14:paraId="7C111E2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(bill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5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37BF7AB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five++;</w:t>
      </w:r>
    </w:p>
    <w:p w14:paraId="47D48F2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(bill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4083E97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(five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1FA033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five--; ten++;</w:t>
      </w:r>
    </w:p>
    <w:p w14:paraId="5FD5411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132FD91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(ten &gt;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five &gt;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2DA916B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ten--; five--;</w:t>
      </w:r>
    </w:p>
    <w:p w14:paraId="4ADA050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(five &gt;=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3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290002D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five -=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3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00799A0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54176AB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165DCB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</w:t>
      </w:r>
    </w:p>
    <w:p w14:paraId="5BD0AB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</w:t>
      </w:r>
    </w:p>
    <w:p w14:paraId="6F59ADB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5E6AB5A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3EC69B1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64394EC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590C8D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1E75CD0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2848499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number of bills:");</w:t>
      </w:r>
    </w:p>
    <w:p w14:paraId="783CAFF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4B38D10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bills = new int[n];</w:t>
      </w:r>
    </w:p>
    <w:p w14:paraId="5DB8026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bills:");</w:t>
      </w:r>
    </w:p>
    <w:p w14:paraId="7742570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4712A22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bills[i] = scanner.nextInt();</w:t>
      </w:r>
    </w:p>
    <w:p w14:paraId="30E3ABE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2947834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System.out.println("Can provide change: " + lemonadeChange(bills));</w:t>
      </w:r>
    </w:p>
    <w:p w14:paraId="378529D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0AA3FE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5054CD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B03C94B">
          <v:rect id="_x0000_i1032" style="width:6in;height:1.5pt" o:hralign="center" o:hrstd="t" o:hr="t" fillcolor="#a0a0a0" stroked="f"/>
        </w:pict>
      </w:r>
    </w:p>
    <w:p w14:paraId="605D6100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14b: Height of Binary Search Tree [LeetCode #104]</w:t>
      </w:r>
    </w:p>
    <w:p w14:paraId="795F163D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FE508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208FE7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Node { </w:t>
      </w:r>
    </w:p>
    <w:p w14:paraId="4BB8E3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 </w:t>
      </w:r>
    </w:p>
    <w:p w14:paraId="0F0C8E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left, right; </w:t>
      </w:r>
    </w:p>
    <w:p w14:paraId="6FB287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Node(int item) { </w:t>
      </w:r>
    </w:p>
    <w:p w14:paraId="2EF9A0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data = item; </w:t>
      </w:r>
    </w:p>
    <w:p w14:paraId="3998848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left = right = null; </w:t>
      </w:r>
    </w:p>
    <w:p w14:paraId="2B21BB7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820839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226511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BinarySearchTree { </w:t>
      </w:r>
    </w:p>
    <w:p w14:paraId="1A678B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root; </w:t>
      </w:r>
    </w:p>
    <w:p w14:paraId="115445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insert(int data) { </w:t>
      </w:r>
    </w:p>
    <w:p w14:paraId="68FBF4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root = insertRec(root, data); </w:t>
      </w:r>
    </w:p>
    <w:p w14:paraId="24D7366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F4E51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Node insertRec(Node root, int data) { </w:t>
      </w:r>
    </w:p>
    <w:p w14:paraId="2AA122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{ </w:t>
      </w:r>
    </w:p>
    <w:p w14:paraId="02C03C1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 = new Node(data); </w:t>
      </w:r>
    </w:p>
    <w:p w14:paraId="23CDBA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root; </w:t>
      </w:r>
    </w:p>
    <w:p w14:paraId="268848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} </w:t>
      </w:r>
    </w:p>
    <w:p w14:paraId="555F93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(data &lt; root.data) root.left = insertRec(root.left, data); </w:t>
      </w:r>
    </w:p>
    <w:p w14:paraId="4EA130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 if (data &gt; root.data) root.right = insertRec(root.right, data); </w:t>
      </w:r>
    </w:p>
    <w:p w14:paraId="18CBC3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root; </w:t>
      </w:r>
    </w:p>
    <w:p w14:paraId="5C19DF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78DCB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int height() { </w:t>
      </w:r>
    </w:p>
    <w:p w14:paraId="45B5DA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heightRec(root); </w:t>
      </w:r>
    </w:p>
    <w:p w14:paraId="6C8D08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99EC8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int heightRec(Node node) { </w:t>
      </w:r>
    </w:p>
    <w:p w14:paraId="5B8264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(node == null) return -1; </w:t>
      </w:r>
    </w:p>
    <w:p w14:paraId="345B66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Math.max(heightRec(node.left), heightRec(node.right)) + 1; </w:t>
      </w:r>
    </w:p>
    <w:p w14:paraId="317C14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02315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inorder() { </w:t>
      </w:r>
    </w:p>
    <w:p w14:paraId="5CF8E4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inorderRec(root); </w:t>
      </w:r>
    </w:p>
    <w:p w14:paraId="5373A0D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5EDE4D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void inorderRec(Node root) { </w:t>
      </w:r>
    </w:p>
    <w:p w14:paraId="627107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!= null) { </w:t>
      </w:r>
    </w:p>
    <w:p w14:paraId="253FCC6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inorderRec(root.left); </w:t>
      </w:r>
    </w:p>
    <w:p w14:paraId="1B90E4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System.out.print(root.data + " "); </w:t>
      </w:r>
    </w:p>
    <w:p w14:paraId="20A1C49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inorderRec(root.right); </w:t>
      </w:r>
    </w:p>
    <w:p w14:paraId="78FEFB5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8FC29F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CE1E26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0B6AF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Main { </w:t>
      </w:r>
    </w:p>
    <w:p w14:paraId="2B7D82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909B9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552BA5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BinarySearchTree tree = new BinarySearchTree(); </w:t>
      </w:r>
    </w:p>
    <w:p w14:paraId="0681BF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(true) { </w:t>
      </w:r>
    </w:p>
    <w:p w14:paraId="3AAF2A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System.out.print("Enter a number (or 'exit' to stop): "); </w:t>
      </w:r>
    </w:p>
    <w:p w14:paraId="6D00FE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String input = scanner.nextLine(); </w:t>
      </w:r>
    </w:p>
    <w:p w14:paraId="5A3CD2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(input.equalsIgnoreCase("exit")) break; </w:t>
      </w:r>
    </w:p>
    <w:p w14:paraId="6A52F7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try { </w:t>
      </w:r>
    </w:p>
    <w:p w14:paraId="0BF519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int value = Integer.parseInt(input); </w:t>
      </w:r>
    </w:p>
    <w:p w14:paraId="54D728F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tree.insert(value); </w:t>
      </w:r>
    </w:p>
    <w:p w14:paraId="5D4C18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catch (NumberFormatException e) { </w:t>
      </w:r>
    </w:p>
    <w:p w14:paraId="4B630E3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System.out.println("Invalid input."); </w:t>
      </w:r>
    </w:p>
    <w:p w14:paraId="3225EAD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73AFFCA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17D2A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9E3A0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System.out.println("\nIn-order traversal of the BST:"); </w:t>
      </w:r>
    </w:p>
    <w:p w14:paraId="2C88C5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tree.inorder(); </w:t>
      </w:r>
    </w:p>
    <w:p w14:paraId="15FEFD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System.out.println("\nHeight of the tree: " + tree.height()); </w:t>
      </w:r>
    </w:p>
    <w:p w14:paraId="7250A73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1B2ACE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43D29E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497D26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61328E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50 </w:t>
      </w:r>
    </w:p>
    <w:p w14:paraId="6B84E4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30 </w:t>
      </w:r>
    </w:p>
    <w:p w14:paraId="6445D7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20 </w:t>
      </w:r>
    </w:p>
    <w:p w14:paraId="667B79E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40 </w:t>
      </w:r>
    </w:p>
    <w:p w14:paraId="2A002B7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70 </w:t>
      </w:r>
    </w:p>
    <w:p w14:paraId="639170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number (or 'exit' to stop): exit </w:t>
      </w:r>
    </w:p>
    <w:p w14:paraId="5DA0E46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In-order traversal of the BST: </w:t>
      </w:r>
    </w:p>
    <w:p w14:paraId="00680A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20 30 40 50 70  </w:t>
      </w:r>
    </w:p>
    <w:p w14:paraId="327264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Height of the tree: 2</w:t>
      </w:r>
    </w:p>
    <w:p w14:paraId="698D79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B4E2527">
          <v:rect id="_x0000_i1033" style="width:6in;height:1.5pt" o:hralign="center" o:hrstd="t" o:hr="t" fillcolor="#a0a0a0" stroked="f"/>
        </w:pict>
      </w:r>
    </w:p>
    <w:p w14:paraId="736B8F0B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17a: Count All Paths (DP) [LeetCode #62]</w:t>
      </w:r>
    </w:p>
    <w:p w14:paraId="005B8678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2426B9B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26F4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Node { </w:t>
      </w:r>
    </w:p>
    <w:p w14:paraId="467037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 </w:t>
      </w:r>
    </w:p>
    <w:p w14:paraId="5A01CB7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left, right; </w:t>
      </w:r>
    </w:p>
    <w:p w14:paraId="11E728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Node(int item) { </w:t>
      </w:r>
    </w:p>
    <w:p w14:paraId="6C1C31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data = item; </w:t>
      </w:r>
    </w:p>
    <w:p w14:paraId="10A1E3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left = right = null; </w:t>
      </w:r>
    </w:p>
    <w:p w14:paraId="2DAD97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7899F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5A785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CountPathsBinaryTree { </w:t>
      </w:r>
    </w:p>
    <w:p w14:paraId="36C5A9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countPaths(Node root) { </w:t>
      </w:r>
    </w:p>
    <w:p w14:paraId="5812AF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countPathsUtil(root, 0); </w:t>
      </w:r>
    </w:p>
    <w:p w14:paraId="5FD418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} </w:t>
      </w:r>
    </w:p>
    <w:p w14:paraId="66C8CF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countPathsUtil(Node root, int currentSum) { </w:t>
      </w:r>
    </w:p>
    <w:p w14:paraId="40C8CB0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{ </w:t>
      </w:r>
    </w:p>
    <w:p w14:paraId="722293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0; </w:t>
      </w:r>
    </w:p>
    <w:p w14:paraId="338197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D95495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currentSum += root.data; </w:t>
      </w:r>
    </w:p>
    <w:p w14:paraId="332BAAE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(root.left == null &amp;&amp; root.right == null) { </w:t>
      </w:r>
    </w:p>
    <w:p w14:paraId="2D485C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1; </w:t>
      </w:r>
    </w:p>
    <w:p w14:paraId="4C0C9D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AFF39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countPathsUtil(root.left, currentSum) + countPathsUtil(root.right, currentSum); </w:t>
      </w:r>
    </w:p>
    <w:p w14:paraId="4C54AA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70D30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Node insert(Node root, int key) { </w:t>
      </w:r>
    </w:p>
    <w:p w14:paraId="000CA46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return new Node(key); </w:t>
      </w:r>
    </w:p>
    <w:p w14:paraId="000B13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(key &lt; root.data) </w:t>
      </w:r>
    </w:p>
    <w:p w14:paraId="43F9DA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root.left = insert(root.left, key); </w:t>
      </w:r>
    </w:p>
    <w:p w14:paraId="634B8B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 </w:t>
      </w:r>
    </w:p>
    <w:p w14:paraId="643A98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root.right = insert(root.right, key); </w:t>
      </w:r>
    </w:p>
    <w:p w14:paraId="36ED143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root; </w:t>
      </w:r>
    </w:p>
    <w:p w14:paraId="402D9D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10707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5AF44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5FE978E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root = null; </w:t>
      </w:r>
    </w:p>
    <w:p w14:paraId="1AD140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68A6C9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617BD16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" + n + " node values:"); </w:t>
      </w:r>
    </w:p>
    <w:p w14:paraId="661D93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7A693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 = sc.nextInt(); </w:t>
      </w:r>
    </w:p>
    <w:p w14:paraId="6C68330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 = insert(root, val);  </w:t>
      </w:r>
    </w:p>
    <w:p w14:paraId="7479A6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9F6319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totalPaths = countPaths(root); </w:t>
      </w:r>
    </w:p>
    <w:p w14:paraId="74D8DEF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System.out.println("Total number of root-to-leaf paths: " + totalPaths); </w:t>
      </w:r>
    </w:p>
    <w:p w14:paraId="3EEDBE3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1A6DE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9B000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300B11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nodes: 5 </w:t>
      </w:r>
    </w:p>
    <w:p w14:paraId="33A1D5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5 node values: </w:t>
      </w:r>
    </w:p>
    <w:p w14:paraId="627B6AF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10 5 20 3 7 </w:t>
      </w:r>
    </w:p>
    <w:p w14:paraId="33C3AD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Total number of root-to-leaf paths: 4 </w:t>
      </w:r>
    </w:p>
    <w:p w14:paraId="74E68F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C0BF8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FF41A04">
          <v:rect id="_x0000_i1034" style="width:6in;height:1.5pt" o:hralign="center" o:hrstd="t" o:hr="t" fillcolor="#a0a0a0" stroked="f"/>
        </w:pict>
      </w:r>
    </w:p>
    <w:p w14:paraId="02504CA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17b: BFS Traversal of Binary Tree [LeetCode #102]</w:t>
      </w:r>
    </w:p>
    <w:p w14:paraId="5D9A99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0F098C8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7C6215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17b) breadth first traversal BST </w:t>
      </w:r>
    </w:p>
    <w:p w14:paraId="59E766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java.util.LinkedList; </w:t>
      </w:r>
    </w:p>
    <w:p w14:paraId="1D4F052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java.util.Queue; </w:t>
      </w:r>
    </w:p>
    <w:p w14:paraId="7B8698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758877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Node { </w:t>
      </w:r>
    </w:p>
    <w:p w14:paraId="0F4AED1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data; </w:t>
      </w:r>
    </w:p>
    <w:p w14:paraId="487618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 left, right; </w:t>
      </w:r>
    </w:p>
    <w:p w14:paraId="759B450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Node(int item) { </w:t>
      </w:r>
    </w:p>
    <w:p w14:paraId="60B32E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data = item; </w:t>
      </w:r>
    </w:p>
    <w:p w14:paraId="551A16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left = right = null; </w:t>
      </w:r>
    </w:p>
    <w:p w14:paraId="64DB1F4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54BAB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30ABC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BFSBinaryTree { </w:t>
      </w:r>
    </w:p>
    <w:p w14:paraId="4DED68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levelOrderTraversal(Node root) { </w:t>
      </w:r>
    </w:p>
    <w:p w14:paraId="27CD76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{ </w:t>
      </w:r>
    </w:p>
    <w:p w14:paraId="1043F7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1A7613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ECEC99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Queue&lt;Node&gt; queue = new LinkedList&lt;&gt;(); </w:t>
      </w:r>
    </w:p>
    <w:p w14:paraId="1E175E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queue.add(root); </w:t>
      </w:r>
    </w:p>
    <w:p w14:paraId="018A54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(!queue.isEmpty()) { </w:t>
      </w:r>
    </w:p>
    <w:p w14:paraId="32E3C3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Node current = queue.poll();  </w:t>
      </w:r>
    </w:p>
    <w:p w14:paraId="66DEDA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System.out.print(current.data + " ");  </w:t>
      </w:r>
    </w:p>
    <w:p w14:paraId="0E842D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(current.left != null) { </w:t>
      </w:r>
    </w:p>
    <w:p w14:paraId="7FD0C84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queue.add(current.left); </w:t>
      </w:r>
    </w:p>
    <w:p w14:paraId="07A13A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4F452C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(current.right != null) { </w:t>
      </w:r>
    </w:p>
    <w:p w14:paraId="2BBAB7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queue.add(current.right); </w:t>
      </w:r>
    </w:p>
    <w:p w14:paraId="35159E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} </w:t>
      </w:r>
    </w:p>
    <w:p w14:paraId="19658C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7CB85E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5DDD23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Node insert(Node root, int key) { </w:t>
      </w:r>
    </w:p>
    <w:p w14:paraId="29D6E1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return new Node(key); </w:t>
      </w:r>
    </w:p>
    <w:p w14:paraId="33A6E9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(key &lt; root.data) </w:t>
      </w:r>
    </w:p>
    <w:p w14:paraId="2564B5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root.left = insert(root.left, key); </w:t>
      </w:r>
    </w:p>
    <w:p w14:paraId="239EEF6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 </w:t>
      </w:r>
    </w:p>
    <w:p w14:paraId="2354422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root.right = insert(root.right, key); </w:t>
      </w:r>
    </w:p>
    <w:p w14:paraId="7279A6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root; </w:t>
      </w:r>
    </w:p>
    <w:p w14:paraId="3FF2BD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E6B14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4CF353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2DDD07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Node root = null; </w:t>
      </w:r>
    </w:p>
    <w:p w14:paraId="136498A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1541F0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1DB80FE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" + n + " node values:"); </w:t>
      </w:r>
    </w:p>
    <w:p w14:paraId="3947B1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E75CE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 = sc.nextInt(); </w:t>
      </w:r>
    </w:p>
    <w:p w14:paraId="588FE3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 = insert(root, val);  </w:t>
      </w:r>
    </w:p>
    <w:p w14:paraId="2304DB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C66CA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System.out.print("\nLevel-Order Traversal: "); </w:t>
      </w:r>
    </w:p>
    <w:p w14:paraId="5E6F644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levelOrderTraversal(root); </w:t>
      </w:r>
    </w:p>
    <w:p w14:paraId="7267AF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EB6073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84074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5BAFBAE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nodes: 7 </w:t>
      </w:r>
    </w:p>
    <w:p w14:paraId="7FA14CA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7 node values: </w:t>
      </w:r>
    </w:p>
    <w:p w14:paraId="6A05EF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 5 20 3 7 15 25   Level-Order Traversal: 10 5 20 3 7 15 25  </w:t>
      </w:r>
    </w:p>
    <w:p w14:paraId="00C46C5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1296E4EC">
          <v:rect id="_x0000_i1035" style="width:6in;height:1.5pt" o:hralign="center" o:hrstd="t" o:hr="t" fillcolor="#a0a0a0" stroked="f"/>
        </w:pict>
      </w:r>
    </w:p>
    <w:p w14:paraId="0A7BFC5A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Set 18a: Kadane's Algorithm [LeetCode #53]</w:t>
      </w:r>
    </w:p>
    <w:p w14:paraId="518CC0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1FC279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02C2013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MaximumSubarray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67B4828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maxSubArray(int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[] nums) {</w:t>
      </w:r>
    </w:p>
    <w:p w14:paraId="12FF503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maxSum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nums[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];</w:t>
      </w:r>
    </w:p>
    <w:p w14:paraId="67B4B45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currSum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nums[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];</w:t>
      </w:r>
    </w:p>
    <w:p w14:paraId="1A77DC4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nums.length; i++) {</w:t>
      </w:r>
    </w:p>
    <w:p w14:paraId="0349714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currSum = Math.max(nums[i], currSum + nums[i]);</w:t>
      </w:r>
    </w:p>
    <w:p w14:paraId="338A4A3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maxSum = Math.max(maxSum, currSum);</w:t>
      </w:r>
    </w:p>
    <w:p w14:paraId="5B4EE38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7C7B629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maxSum;</w:t>
      </w:r>
    </w:p>
    <w:p w14:paraId="2482560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372B51A4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3E7C72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public static void main(String[] args) {</w:t>
      </w:r>
    </w:p>
    <w:p w14:paraId="3DD04DC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7B44BBF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size of the array:");</w:t>
      </w:r>
    </w:p>
    <w:p w14:paraId="16EC939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0CE6774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nums = new int[n];</w:t>
      </w:r>
    </w:p>
    <w:p w14:paraId="007B72F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elements of the array:");</w:t>
      </w:r>
    </w:p>
    <w:p w14:paraId="1AF6CEE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096BD42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nums[i] = scanner.nextInt();</w:t>
      </w:r>
    </w:p>
    <w:p w14:paraId="08B69A8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6053BBC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System.out.println("Maximum subarray sum: " + maxSubArray(nums));</w:t>
      </w:r>
    </w:p>
    <w:p w14:paraId="0758558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62D5875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34B6CF8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6444589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41D8E091">
          <v:rect id="_x0000_i1036" style="width:6in;height:1.5pt" o:hralign="center" o:hrstd="t" o:hr="t" fillcolor="#a0a0a0" stroked="f"/>
        </w:pict>
      </w:r>
    </w:p>
    <w:p w14:paraId="2D077DE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 xml:space="preserve">Set 18b: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Tree Traversals (Inorder, Preorder, Postorder)</w:t>
      </w:r>
    </w:p>
    <w:p w14:paraId="137714F1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A6B103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java.util.Scanner; </w:t>
      </w:r>
    </w:p>
    <w:p w14:paraId="585A877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class Node { </w:t>
      </w:r>
    </w:p>
    <w:p w14:paraId="240CC15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int data; </w:t>
      </w:r>
    </w:p>
    <w:p w14:paraId="18630FC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Node left, right; </w:t>
      </w:r>
    </w:p>
    <w:p w14:paraId="2B6072C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Node(int item) { </w:t>
      </w:r>
    </w:p>
    <w:p w14:paraId="2E20D67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data = item; </w:t>
      </w:r>
    </w:p>
    <w:p w14:paraId="3CD0BC0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left = right = null; </w:t>
      </w:r>
    </w:p>
    <w:p w14:paraId="2ECAD4E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365672C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2D7DA2A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BinaryTreeTraversals { </w:t>
      </w:r>
    </w:p>
    <w:p w14:paraId="47D64F5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public static void inorder(Node root) { </w:t>
      </w:r>
    </w:p>
    <w:p w14:paraId="03AD9E1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!= null) { </w:t>
      </w:r>
    </w:p>
    <w:p w14:paraId="369571C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inorder(root.left); </w:t>
      </w:r>
    </w:p>
    <w:p w14:paraId="1E3BA2D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System.out.print(root.data + " "); </w:t>
      </w:r>
    </w:p>
    <w:p w14:paraId="70E2ABA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inorder(root.right); </w:t>
      </w:r>
    </w:p>
    <w:p w14:paraId="42E0238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2BC091B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15A2195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preorder(Node root) { </w:t>
      </w:r>
    </w:p>
    <w:p w14:paraId="06B37AA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!= null) { </w:t>
      </w:r>
    </w:p>
    <w:p w14:paraId="2E75DE5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System.out.print(root.data + " "); </w:t>
      </w:r>
    </w:p>
    <w:p w14:paraId="7ADEAE5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preorder(root.left); </w:t>
      </w:r>
    </w:p>
    <w:p w14:paraId="4BD3A63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preorder(root.right); </w:t>
      </w:r>
    </w:p>
    <w:p w14:paraId="119D293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5543A9A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1FD14B9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postorder(Node root) { </w:t>
      </w:r>
    </w:p>
    <w:p w14:paraId="3B4E598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!= null) { </w:t>
      </w:r>
    </w:p>
    <w:p w14:paraId="47CCFF7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postorder(root.left); </w:t>
      </w:r>
    </w:p>
    <w:p w14:paraId="1E720C6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postorder(root.right); </w:t>
      </w:r>
    </w:p>
    <w:p w14:paraId="18532C9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System.out.print(root.data + " "); </w:t>
      </w:r>
    </w:p>
    <w:p w14:paraId="49E1FD1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7DB70E3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72A9D41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Node insert(Node root, int key) { </w:t>
      </w:r>
    </w:p>
    <w:p w14:paraId="783A242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== null) return new Node(key); </w:t>
      </w:r>
    </w:p>
    <w:p w14:paraId="69892BF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(key &lt; root.data) </w:t>
      </w:r>
    </w:p>
    <w:p w14:paraId="4E68165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root.left = insert(root.left, key); </w:t>
      </w:r>
    </w:p>
    <w:p w14:paraId="0A2EEF1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else </w:t>
      </w:r>
    </w:p>
    <w:p w14:paraId="4597F2A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root.right = insert(root.right, key); </w:t>
      </w:r>
    </w:p>
    <w:p w14:paraId="714465E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root; </w:t>
      </w:r>
    </w:p>
    <w:p w14:paraId="68053C9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2BF203D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7E8ADFB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 = new Scanner(System.in); </w:t>
      </w:r>
    </w:p>
    <w:p w14:paraId="30B4822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Node root = null; </w:t>
      </w:r>
    </w:p>
    <w:p w14:paraId="17F2384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nodes: "); </w:t>
      </w:r>
    </w:p>
    <w:p w14:paraId="426616B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sc.nextInt(); </w:t>
      </w:r>
    </w:p>
    <w:p w14:paraId="6183692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System.out.println("Enter " + n + " node values:"); </w:t>
      </w:r>
    </w:p>
    <w:p w14:paraId="0965560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n; i++) { </w:t>
      </w:r>
    </w:p>
    <w:p w14:paraId="0FA337F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int val = sc.nextInt(); </w:t>
      </w:r>
    </w:p>
    <w:p w14:paraId="03A6F99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root = insert(root, val); // building a BST for simplicity </w:t>
      </w:r>
    </w:p>
    <w:p w14:paraId="37C2D1A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47F2CB4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System.out.print("\nInorder Traversal: "); </w:t>
      </w:r>
    </w:p>
    <w:p w14:paraId="486DAFD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inorder(root); </w:t>
      </w:r>
    </w:p>
    <w:p w14:paraId="3300DD9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System.out.print("\nPreorder Traversal: "); </w:t>
      </w:r>
    </w:p>
    <w:p w14:paraId="4342EDE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preorder(root); </w:t>
      </w:r>
    </w:p>
    <w:p w14:paraId="79ADD29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System.out.print("\nPostorder Traversal: "); </w:t>
      </w:r>
    </w:p>
    <w:p w14:paraId="1C75E27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postorder(root); </w:t>
      </w:r>
    </w:p>
    <w:p w14:paraId="717E052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0A98E17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260F725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A17B9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0E6A55" w14:textId="77777777" w:rsidR="00D514EC" w:rsidRDefault="002A7E5D">
      <w:pPr>
        <w:jc w:val="center"/>
      </w:pPr>
      <w:r>
        <w:rPr>
          <w:rFonts w:ascii="Times New Roman" w:hAnsi="Times New Roman" w:cs="Times New Roman"/>
          <w:sz w:val="16"/>
          <w:szCs w:val="16"/>
        </w:rPr>
        <w:pict w14:anchorId="382BE24F">
          <v:rect id="_x0000_i1037" style="width:6in;height:1.5pt" o:hralign="center" o:hrstd="t" o:hr="t" fillcolor="#a0a0a0" stroked="f"/>
        </w:pict>
      </w:r>
    </w:p>
    <w:p w14:paraId="5B11EDA2" w14:textId="77777777" w:rsidR="00D514EC" w:rsidRDefault="002A7E5D">
      <w:pPr>
        <w:autoSpaceDE w:val="0"/>
        <w:spacing w:beforeAutospacing="1" w:after="0" w:line="273" w:lineRule="auto"/>
        <w:rPr>
          <w:rFonts w:ascii="Times New Roman" w:eastAsia="SimSun" w:hAnsi="Times New Roman" w:cs="Times New Roman"/>
          <w:b/>
          <w:bCs/>
          <w:sz w:val="16"/>
          <w:szCs w:val="16"/>
        </w:rPr>
      </w:pPr>
      <w:r>
        <w:rPr>
          <w:rFonts w:ascii="Times New Roman" w:eastAsia="SimSun" w:hAnsi="Times New Roman" w:cs="Times New Roman"/>
          <w:b/>
          <w:bCs/>
          <w:sz w:val="16"/>
          <w:szCs w:val="16"/>
          <w:lang w:eastAsia="zh-CN" w:bidi="ar"/>
        </w:rPr>
        <w:t>Set 19</w:t>
      </w:r>
    </w:p>
    <w:p w14:paraId="59D646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19)a) Reverse characters of the string using two pointers </w:t>
      </w:r>
    </w:p>
    <w:p w14:paraId="0C6A0D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5B89CAE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ReverseStringTwoPointers { </w:t>
      </w:r>
    </w:p>
    <w:p w14:paraId="5039C4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String reverse(String str) { </w:t>
      </w:r>
    </w:p>
    <w:p w14:paraId="5327DE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char[] chars = str.toCharArray(); </w:t>
      </w:r>
    </w:p>
    <w:p w14:paraId="3B8B9F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left = 0; </w:t>
      </w:r>
    </w:p>
    <w:p w14:paraId="7679D1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right = chars.length - 1; </w:t>
      </w:r>
    </w:p>
    <w:p w14:paraId="3A79D9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(left &lt; right) { </w:t>
      </w:r>
    </w:p>
    <w:p w14:paraId="6FA5C0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char temp = chars[left]; </w:t>
      </w:r>
    </w:p>
    <w:p w14:paraId="44DB9F9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chars[left] = chars[right]; </w:t>
      </w:r>
    </w:p>
    <w:p w14:paraId="3885C8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chars[right] = temp; </w:t>
      </w:r>
    </w:p>
    <w:p w14:paraId="7F69F19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left++; </w:t>
      </w:r>
    </w:p>
    <w:p w14:paraId="1E667AA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right--; </w:t>
      </w:r>
    </w:p>
    <w:p w14:paraId="5C7B83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95E65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new String(chars); </w:t>
      </w:r>
    </w:p>
    <w:p w14:paraId="057373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9100D4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7D98E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Scanner sc = new Scanner(System.in); </w:t>
      </w:r>
    </w:p>
    <w:p w14:paraId="3042187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a string to reverse: "); </w:t>
      </w:r>
    </w:p>
    <w:p w14:paraId="72B1AD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String input = sc.nextLine(); </w:t>
      </w:r>
    </w:p>
    <w:p w14:paraId="254E76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String reversed = reverse(input); </w:t>
      </w:r>
    </w:p>
    <w:p w14:paraId="4E17ED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System.out.println("Reversed string: " + reversed); </w:t>
      </w:r>
    </w:p>
    <w:p w14:paraId="070B4C7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781F7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002D9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785EF8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 string to reverse: hello world </w:t>
      </w:r>
    </w:p>
    <w:p w14:paraId="6E68F5B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Reversed string: dlrow olleh </w:t>
      </w:r>
    </w:p>
    <w:p w14:paraId="4BA779F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2FF0F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19)b. Implement two stacks in one array </w:t>
      </w:r>
    </w:p>
    <w:p w14:paraId="3DF394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4489E35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TwoStacksDynamic { </w:t>
      </w:r>
    </w:p>
    <w:p w14:paraId="78E24C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size; </w:t>
      </w:r>
    </w:p>
    <w:p w14:paraId="1C8B8B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top1, top2; </w:t>
      </w:r>
    </w:p>
    <w:p w14:paraId="307FEB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int[] arr; </w:t>
      </w:r>
    </w:p>
    <w:p w14:paraId="366943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TwoStacksDynamic(int n) { </w:t>
      </w:r>
    </w:p>
    <w:p w14:paraId="7F5F3A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size = n; </w:t>
      </w:r>
    </w:p>
    <w:p w14:paraId="03657F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arr = new int[n]; </w:t>
      </w:r>
    </w:p>
    <w:p w14:paraId="67D567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top1 = -1; </w:t>
      </w:r>
    </w:p>
    <w:p w14:paraId="00EEF9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top2 = n; </w:t>
      </w:r>
    </w:p>
    <w:p w14:paraId="6AF6CD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93DDB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push1(int x) { </w:t>
      </w:r>
    </w:p>
    <w:p w14:paraId="752A72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(top1 &lt; top2 - 1) { </w:t>
      </w:r>
    </w:p>
    <w:p w14:paraId="787798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arr[++top1] = x; </w:t>
      </w:r>
    </w:p>
    <w:p w14:paraId="1F15E3F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14:paraId="25D7710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System.out.println("Stack 1 Overflow"); </w:t>
      </w:r>
    </w:p>
    <w:p w14:paraId="551885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8C8EB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F10FF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push2(int x) { </w:t>
      </w:r>
    </w:p>
    <w:p w14:paraId="0A26C81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(top1 &lt; top2 - 1) { </w:t>
      </w:r>
    </w:p>
    <w:p w14:paraId="0CD7C8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arr[--top2] = x; </w:t>
      </w:r>
    </w:p>
    <w:p w14:paraId="4D3825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14:paraId="7DF7DA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System.out.println("Stack 2 Overflow"); </w:t>
      </w:r>
    </w:p>
    <w:p w14:paraId="28793F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E82D4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C268EE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int pop1() { </w:t>
      </w:r>
    </w:p>
    <w:p w14:paraId="3E45E0E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(top1 &gt;= 0) { </w:t>
      </w:r>
    </w:p>
    <w:p w14:paraId="19D1F0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arr[top1--]; </w:t>
      </w:r>
    </w:p>
    <w:p w14:paraId="260C341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14:paraId="3D36EB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System.out.println("Stack 1 Underflow"); </w:t>
      </w:r>
    </w:p>
    <w:p w14:paraId="7F0055E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-1; </w:t>
      </w:r>
    </w:p>
    <w:p w14:paraId="4AECA7F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3F4337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A66AD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int pop2() { </w:t>
      </w:r>
    </w:p>
    <w:p w14:paraId="501FADD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(top2 &lt; size) { </w:t>
      </w:r>
    </w:p>
    <w:p w14:paraId="6A5DCF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arr[top2++]; </w:t>
      </w:r>
    </w:p>
    <w:p w14:paraId="2BFE8C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14:paraId="5F5BC0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System.out.println("Stack 2 Underflow"); </w:t>
      </w:r>
    </w:p>
    <w:p w14:paraId="5DFE4DF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-1; </w:t>
      </w:r>
    </w:p>
    <w:p w14:paraId="000273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925E1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D3A71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void displayStacks() { </w:t>
      </w:r>
    </w:p>
    <w:p w14:paraId="063074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System.out.print("Stack 1: "); </w:t>
      </w:r>
    </w:p>
    <w:p w14:paraId="0BE3B4D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&lt;= top1; i++) { </w:t>
      </w:r>
    </w:p>
    <w:p w14:paraId="399E2F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System.out.print(arr[i] + " "); </w:t>
      </w:r>
    </w:p>
    <w:p w14:paraId="048FD6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D1FFB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System.out.println(); </w:t>
      </w:r>
    </w:p>
    <w:p w14:paraId="6EF34F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System.out.print("Stack 2: "); </w:t>
      </w:r>
    </w:p>
    <w:p w14:paraId="0738FCE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size - 1; i &gt;= top2; i--) { </w:t>
      </w:r>
    </w:p>
    <w:p w14:paraId="304AFA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System.out.print(arr[i] + " "); </w:t>
      </w:r>
    </w:p>
    <w:p w14:paraId="47778B2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0236FC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System.out.println(); </w:t>
      </w:r>
    </w:p>
    <w:p w14:paraId="7A8305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F6D1C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7E47F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43F3D2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size of the array: "); </w:t>
      </w:r>
    </w:p>
    <w:p w14:paraId="7BEF01B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sc.nextInt(); </w:t>
      </w:r>
    </w:p>
    <w:p w14:paraId="1B22D2B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TwoStacksDynamic ts = new TwoStacksDynamic(n); </w:t>
      </w:r>
    </w:p>
    <w:p w14:paraId="21FA26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int choice; </w:t>
      </w:r>
    </w:p>
    <w:p w14:paraId="14B021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do { </w:t>
      </w:r>
    </w:p>
    <w:p w14:paraId="4404013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System.out.println("\n1. Push to Stack 1"); </w:t>
      </w:r>
    </w:p>
    <w:p w14:paraId="68AEFFB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System.out.println("2. Push to Stack 2"); </w:t>
      </w:r>
    </w:p>
    <w:p w14:paraId="1C94981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System.out.println("3. Pop from Stack 1"); </w:t>
      </w:r>
    </w:p>
    <w:p w14:paraId="0B9BCC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System.out.println("4. Pop from Stack 2"); </w:t>
      </w:r>
    </w:p>
    <w:p w14:paraId="7306E6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System.out.println("5. Display Stacks"); </w:t>
      </w:r>
    </w:p>
    <w:p w14:paraId="6AD03E6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System.out.println("6. Exit"); </w:t>
      </w:r>
    </w:p>
    <w:p w14:paraId="51F6D4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System.out.print("Choose an option: "); </w:t>
      </w:r>
    </w:p>
    <w:p w14:paraId="0548DF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choice = sc.nextInt(); </w:t>
      </w:r>
    </w:p>
    <w:p w14:paraId="57AFA9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switch (choice) { </w:t>
      </w:r>
    </w:p>
    <w:p w14:paraId="090DD0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1: </w:t>
      </w:r>
    </w:p>
    <w:p w14:paraId="71FFF4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System.out.print("Enter value to push to Stack 1: "); </w:t>
      </w:r>
    </w:p>
    <w:p w14:paraId="034DF5B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ts.push1(sc.nextInt()); </w:t>
      </w:r>
    </w:p>
    <w:p w14:paraId="60D933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07A4CE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2: </w:t>
      </w:r>
    </w:p>
    <w:p w14:paraId="588B9C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System.out.print("Enter value to push to Stack 2: "); </w:t>
      </w:r>
    </w:p>
    <w:p w14:paraId="7EF3E86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ts.push2(sc.nextInt()); </w:t>
      </w:r>
    </w:p>
    <w:p w14:paraId="6E289B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26E737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3: </w:t>
      </w:r>
    </w:p>
    <w:p w14:paraId="0F378C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System.out.println("Popped from Stack 1: " + ts.pop1()); </w:t>
      </w:r>
    </w:p>
    <w:p w14:paraId="612216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73C142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4: </w:t>
      </w:r>
    </w:p>
    <w:p w14:paraId="5827027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System.out.println("Popped from Stack 2: " + ts.pop2()); </w:t>
      </w:r>
    </w:p>
    <w:p w14:paraId="6B9599F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65408E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5: </w:t>
      </w:r>
    </w:p>
    <w:p w14:paraId="78AE0C5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ts.displayStacks(); </w:t>
      </w:r>
    </w:p>
    <w:p w14:paraId="481D28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219DD8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case 6: </w:t>
      </w:r>
    </w:p>
    <w:p w14:paraId="3F8471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System.out.println("Exiting..."); </w:t>
      </w:r>
    </w:p>
    <w:p w14:paraId="56FFC2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break; </w:t>
      </w:r>
    </w:p>
    <w:p w14:paraId="2CD978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default: </w:t>
      </w:r>
    </w:p>
    <w:p w14:paraId="2DF61E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System.out.println("Invalid choice!"); </w:t>
      </w:r>
    </w:p>
    <w:p w14:paraId="5600801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6C3EC82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while (choice != 6); </w:t>
      </w:r>
    </w:p>
    <w:p w14:paraId="3F9132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sc.close(); </w:t>
      </w:r>
    </w:p>
    <w:p w14:paraId="405774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60B5D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2D13B3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67DD9A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size of the array: 6 </w:t>
      </w:r>
    </w:p>
    <w:p w14:paraId="3B79F0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Push to Stack 1 </w:t>
      </w:r>
    </w:p>
    <w:p w14:paraId="50124B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Push to Stack 2 </w:t>
      </w:r>
    </w:p>
    <w:p w14:paraId="68E936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Pop from Stack 1 </w:t>
      </w:r>
    </w:p>
    <w:p w14:paraId="55EF6E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Pop from Stack 2 </w:t>
      </w:r>
    </w:p>
    <w:p w14:paraId="5D79FD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 Display Stacks </w:t>
      </w:r>
    </w:p>
    <w:p w14:paraId="2C0F05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6. Exit </w:t>
      </w:r>
    </w:p>
    <w:p w14:paraId="5756A7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Choose an option: 1 </w:t>
      </w:r>
    </w:p>
    <w:p w14:paraId="3269BE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value to push to Stack 1: 10 </w:t>
      </w:r>
    </w:p>
    <w:p w14:paraId="1DC3ED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Choose an option: 2 </w:t>
      </w:r>
    </w:p>
    <w:p w14:paraId="007A2E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value to push to Stack 2: 100 </w:t>
      </w:r>
    </w:p>
    <w:p w14:paraId="6A64FA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Choose an option: 5 </w:t>
      </w:r>
    </w:p>
    <w:p w14:paraId="3EF56E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Stack 1: 10 </w:t>
      </w:r>
    </w:p>
    <w:p w14:paraId="68B0159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Stack 2: 100 </w:t>
      </w:r>
    </w:p>
    <w:p w14:paraId="4639EDDE" w14:textId="77777777" w:rsidR="00D514EC" w:rsidRDefault="002A7E5D">
      <w:pPr>
        <w:jc w:val="center"/>
      </w:pPr>
      <w:r>
        <w:rPr>
          <w:rFonts w:ascii="Times New Roman" w:hAnsi="Times New Roman" w:cs="Times New Roman"/>
          <w:sz w:val="16"/>
          <w:szCs w:val="16"/>
        </w:rPr>
        <w:pict w14:anchorId="0695BD0E">
          <v:rect id="_x0000_i1038" style="width:6in;height:1.5pt" o:hralign="center" o:hrstd="t" o:hr="t" fillcolor="#a0a0a0" stroked="f"/>
        </w:pict>
      </w:r>
    </w:p>
    <w:p w14:paraId="3767429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71F4F2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Set 20a: Triplet Sum</w:t>
      </w:r>
    </w:p>
    <w:p w14:paraId="21CE9E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 TripletSum {</w:t>
      </w:r>
    </w:p>
    <w:p w14:paraId="0EB057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boolean findTriplet(int[] arr) {</w:t>
      </w:r>
    </w:p>
    <w:p w14:paraId="1E08695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arr.length;</w:t>
      </w:r>
    </w:p>
    <w:p w14:paraId="43BECD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 - 2; i++) {</w:t>
      </w:r>
    </w:p>
    <w:p w14:paraId="09ED1A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for (int j = i + 1; j &lt; n - 1; j++) {</w:t>
      </w:r>
    </w:p>
    <w:p w14:paraId="681746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for (int k = j + 1; k &lt; n; k++) {</w:t>
      </w:r>
    </w:p>
    <w:p w14:paraId="5FEFFC1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(arr[i] + arr[j] == arr[k]) return true;</w:t>
      </w:r>
    </w:p>
    <w:p w14:paraId="14A7DB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068C29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A0E52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27AF1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false;</w:t>
      </w:r>
    </w:p>
    <w:p w14:paraId="618191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2B3CD0C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CE1AC8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/>
          <w:sz w:val="16"/>
          <w:szCs w:val="16"/>
        </w:rPr>
        <w:t>public static void main(String[] args) {</w:t>
      </w:r>
    </w:p>
    <w:p w14:paraId="2BE620D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Scanner scanner = new Scanner(System.in);</w:t>
      </w:r>
    </w:p>
    <w:p w14:paraId="36864B5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size of the array:");</w:t>
      </w:r>
    </w:p>
    <w:p w14:paraId="590633A2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 n = scanner.nextInt();</w:t>
      </w:r>
    </w:p>
    <w:p w14:paraId="5DF7A99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int[] arr = new int[n];</w:t>
      </w:r>
    </w:p>
    <w:p w14:paraId="0130DFBE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4B043B1D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for (int i = 0; i &lt; n; i++) {</w:t>
      </w:r>
    </w:p>
    <w:p w14:paraId="7C5C9F20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arr[i] = scanner.nextInt();</w:t>
      </w:r>
    </w:p>
    <w:p w14:paraId="085180E5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}</w:t>
      </w:r>
    </w:p>
    <w:p w14:paraId="39CA84D1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System.out.println("Triplet found: " + findTriplet(arr));</w:t>
      </w:r>
    </w:p>
    <w:p w14:paraId="29562589" w14:textId="77777777" w:rsidR="00D514EC" w:rsidRDefault="002A7E5D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}</w:t>
      </w:r>
    </w:p>
    <w:p w14:paraId="68EAC9EA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510B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A2D1A0A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F4CE120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Set 20b: DFS without recursion using adjacency list</w:t>
      </w:r>
    </w:p>
    <w:p w14:paraId="03656D4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1D2E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build code to implement DFS using adjacency list without recursion </w:t>
      </w:r>
    </w:p>
    <w:p w14:paraId="2B8547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33173D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DFSWithoutRecursionDynamic { </w:t>
      </w:r>
    </w:p>
    <w:p w14:paraId="1D90B7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3EF23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18396C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the number of nodes in the graph:"); </w:t>
      </w:r>
    </w:p>
    <w:p w14:paraId="6DF53F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nodes = scanner.nextInt(); </w:t>
      </w:r>
    </w:p>
    <w:p w14:paraId="74825C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Map&lt;Integer, List&lt;Integer&gt;&gt; graph = new HashMap&lt;&gt;(); </w:t>
      </w:r>
    </w:p>
    <w:p w14:paraId="481615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the edges in the graph (as pairs of nodes):"); </w:t>
      </w:r>
    </w:p>
    <w:p w14:paraId="123C93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System.out.println("Type '-1 -1' to stop entering edges."); </w:t>
      </w:r>
    </w:p>
    <w:p w14:paraId="38F27B0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(true) { </w:t>
      </w:r>
    </w:p>
    <w:p w14:paraId="496574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from = scanner.nextInt(); </w:t>
      </w:r>
    </w:p>
    <w:p w14:paraId="542055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to = scanner.nextInt(); </w:t>
      </w:r>
    </w:p>
    <w:p w14:paraId="7785BB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(from == -1 &amp;&amp; to == -1) break; </w:t>
      </w:r>
    </w:p>
    <w:p w14:paraId="6066C7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graph.putIfAbsent(from, new ArrayList&lt;&gt;()); </w:t>
      </w:r>
    </w:p>
    <w:p w14:paraId="61FDA6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graph.get(from).add(to); </w:t>
      </w:r>
    </w:p>
    <w:p w14:paraId="5AF49F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graph.putIfAbsent(to, new ArrayList&lt;&gt;()); </w:t>
      </w:r>
    </w:p>
    <w:p w14:paraId="75A33E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graph.get(to).add(from);  </w:t>
      </w:r>
    </w:p>
    <w:p w14:paraId="129197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67A5E9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the starting node for DFS:"); </w:t>
      </w:r>
    </w:p>
    <w:p w14:paraId="4F8B474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startNode = scanner.nextInt(); </w:t>
      </w:r>
    </w:p>
    <w:p w14:paraId="2D3B58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System.out.println("DFS Traversal:"); </w:t>
      </w:r>
    </w:p>
    <w:p w14:paraId="58C96A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dfs(startNode, graph); </w:t>
      </w:r>
    </w:p>
    <w:p w14:paraId="421380F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14717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dfs(int startNode, Map&lt;Integer, List&lt;Integer&gt;&gt; graph) { </w:t>
      </w:r>
    </w:p>
    <w:p w14:paraId="1F5255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349967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Set&lt;Integer&gt; visited = new HashSet&lt;&gt;(); </w:t>
      </w:r>
    </w:p>
    <w:p w14:paraId="7C17FC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stack.push(startNode); </w:t>
      </w:r>
    </w:p>
    <w:p w14:paraId="3F40B5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visited.add(startNode); </w:t>
      </w:r>
    </w:p>
    <w:p w14:paraId="3081E2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(!stack.isEmpty()) { </w:t>
      </w:r>
    </w:p>
    <w:p w14:paraId="01D2818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currentNode = stack.pop(); </w:t>
      </w:r>
    </w:p>
    <w:p w14:paraId="03BFF9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System.out.print(currentNode + " "); </w:t>
      </w:r>
    </w:p>
    <w:p w14:paraId="76DA2F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List&lt;Integer&gt; neighbors = graph.getOrDefault(currentNode, new ArrayList&lt;&gt;()); </w:t>
      </w:r>
    </w:p>
    <w:p w14:paraId="2B566CF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for (int neighbor : neighbors) { </w:t>
      </w:r>
    </w:p>
    <w:p w14:paraId="2D9E368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(!visited.contains(neighbor)) { </w:t>
      </w:r>
    </w:p>
    <w:p w14:paraId="299F0F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stack.push(neighbor); </w:t>
      </w:r>
    </w:p>
    <w:p w14:paraId="562519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visited.add(neighbor); </w:t>
      </w:r>
    </w:p>
    <w:p w14:paraId="685B85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14:paraId="1A0CD4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794DF2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E62D3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0589F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12EA09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3782C28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number of nodes in the graph:5 </w:t>
      </w:r>
    </w:p>
    <w:p w14:paraId="2E6CF5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edges in the graph (as pairs of nodes): </w:t>
      </w:r>
    </w:p>
    <w:p w14:paraId="2501EF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0 1 </w:t>
      </w:r>
    </w:p>
    <w:p w14:paraId="564564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0 2 </w:t>
      </w:r>
    </w:p>
    <w:p w14:paraId="3F3865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1 3 </w:t>
      </w:r>
    </w:p>
    <w:p w14:paraId="71A3BAA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4 -1 -1 </w:t>
      </w:r>
    </w:p>
    <w:p w14:paraId="313CA5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starting node for DFS:0 </w:t>
      </w:r>
    </w:p>
    <w:p w14:paraId="7E9E9F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DFS Traversal:0 2 1 4 3</w:t>
      </w:r>
    </w:p>
    <w:p w14:paraId="2651C0B0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59DB82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46CD36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 Set 21a:</w:t>
      </w:r>
    </w:p>
    <w:p w14:paraId="723B794A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import java.util.*; </w:t>
      </w:r>
    </w:p>
    <w:p w14:paraId="6EA902A4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public class Program21a { </w:t>
      </w:r>
    </w:p>
    <w:p w14:paraId="64D74A08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public static int distributeCandies(int[] rankings) { </w:t>
      </w:r>
    </w:p>
    <w:p w14:paraId="324009DF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 n = rankings.length; </w:t>
      </w:r>
    </w:p>
    <w:p w14:paraId="5DC7783E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int[] candies = new int[n]; </w:t>
      </w:r>
    </w:p>
    <w:p w14:paraId="485CC042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Arrays.fill(candies, 1);  </w:t>
      </w:r>
    </w:p>
    <w:p w14:paraId="294886BC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for (int i = 1; i &lt; n; i++) { </w:t>
      </w:r>
    </w:p>
    <w:p w14:paraId="5E659D35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if (rankings[i] &gt; rankings[i - 1]) { </w:t>
      </w:r>
    </w:p>
    <w:p w14:paraId="7B4CDBF5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candies[i] = candies[i - 1] + 1; </w:t>
      </w:r>
    </w:p>
    <w:p w14:paraId="4E9F40D0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} </w:t>
      </w:r>
    </w:p>
    <w:p w14:paraId="4E863A50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0E77E53C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for (int i = n - 2; i &gt;= 0; i--) { </w:t>
      </w:r>
    </w:p>
    <w:p w14:paraId="28A1DDEE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if (rankings[i] &gt; rankings[i + 1]) { </w:t>
      </w:r>
    </w:p>
    <w:p w14:paraId="64CBB09A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candies[i] = Math.max(candies[i], candies[i + 1] + 1); </w:t>
      </w:r>
    </w:p>
    <w:p w14:paraId="7542E62C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} </w:t>
      </w:r>
    </w:p>
    <w:p w14:paraId="22852B36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69D76898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 totalCandies = Arrays.stream(candies).sum(); </w:t>
      </w:r>
    </w:p>
    <w:p w14:paraId="07D46EFB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return totalCandies; </w:t>
      </w:r>
    </w:p>
    <w:p w14:paraId="7BB24BE7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} </w:t>
      </w:r>
    </w:p>
    <w:p w14:paraId="0216CA05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public static void main(String[] args) { </w:t>
      </w:r>
    </w:p>
    <w:p w14:paraId="3F50C0E9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Scanner scanner = new Scanner(System.in); </w:t>
      </w:r>
    </w:p>
    <w:p w14:paraId="1805931A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System.out.print("Enter number of students: "); </w:t>
      </w:r>
    </w:p>
    <w:p w14:paraId="28E8F881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 n = scanner.nextInt(); </w:t>
      </w:r>
    </w:p>
    <w:p w14:paraId="0C923F37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int[] rankings = new int[n]; </w:t>
      </w:r>
    </w:p>
    <w:p w14:paraId="618FC5FE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System.out.println("Enter rankings of students:"); </w:t>
      </w:r>
    </w:p>
    <w:p w14:paraId="63AB9722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for (int i = 0; i &lt; n; i++) { </w:t>
      </w:r>
    </w:p>
    <w:p w14:paraId="48D1E8D7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rankings[i] = scanner.nextInt(); </w:t>
      </w:r>
    </w:p>
    <w:p w14:paraId="37DE52C1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67197700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int result = distributeCandies(rankings); </w:t>
      </w:r>
    </w:p>
    <w:p w14:paraId="56F72060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System.out.println("Minimum candies required: " + result); </w:t>
      </w:r>
    </w:p>
    <w:p w14:paraId="61A1F9DC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scanner.close(); </w:t>
      </w:r>
    </w:p>
    <w:p w14:paraId="1DFB57D9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} </w:t>
      </w:r>
    </w:p>
    <w:p w14:paraId="4E65DB06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</w:p>
    <w:p w14:paraId="3490620D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Output: </w:t>
      </w:r>
    </w:p>
    <w:p w14:paraId="220E63A4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Enter number of students: 6 </w:t>
      </w:r>
    </w:p>
    <w:p w14:paraId="1D115908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Enter rankings of students: </w:t>
      </w:r>
    </w:p>
    <w:p w14:paraId="3D914233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1 2 2 3 4 2 </w:t>
      </w:r>
    </w:p>
    <w:p w14:paraId="08A58482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Minimum candies </w:t>
      </w:r>
      <w:r>
        <w:rPr>
          <w:rFonts w:ascii="Times New Roman" w:hAnsi="Times New Roman" w:cs="Times New Roman"/>
          <w:b/>
          <w:bCs/>
          <w:sz w:val="16"/>
          <w:szCs w:val="16"/>
        </w:rPr>
        <w:t>required: 10  Distribute Candies</w:t>
      </w:r>
    </w:p>
    <w:p w14:paraId="50D92ADE" w14:textId="77777777" w:rsidR="00D514EC" w:rsidRDefault="00D514EC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64E76F8" w14:textId="77777777" w:rsidR="00D514EC" w:rsidRDefault="002A7E5D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Set 21b: DFS with adjacency list (LeetCode #797)</w:t>
      </w:r>
    </w:p>
    <w:p w14:paraId="7B36C648" w14:textId="77777777" w:rsidR="00D514EC" w:rsidRDefault="00D514EC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F61AF37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8BC2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49C2A2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Program21b { </w:t>
      </w:r>
    </w:p>
    <w:p w14:paraId="4ADCC6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static void dfs(int node, List&lt;List&lt;Integer&gt;&gt; adjList, boolean[] visited) { </w:t>
      </w:r>
    </w:p>
    <w:p w14:paraId="12B4EC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visited[node] = true; </w:t>
      </w:r>
    </w:p>
    <w:p w14:paraId="41F077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System.out.print(node + " "); </w:t>
      </w:r>
    </w:p>
    <w:p w14:paraId="411850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neighbor : adjList.get(node)) { </w:t>
      </w:r>
    </w:p>
    <w:p w14:paraId="5CDB4B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(!visited[neighbor]) { </w:t>
      </w:r>
    </w:p>
    <w:p w14:paraId="63E840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dfs(neighbor, adjList, visited); </w:t>
      </w:r>
    </w:p>
    <w:p w14:paraId="5FED1A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2617841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F3371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3931A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D7AA0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46741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vertices: "); </w:t>
      </w:r>
    </w:p>
    <w:p w14:paraId="484EF8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V = scanner.nextInt(); </w:t>
      </w:r>
    </w:p>
    <w:p w14:paraId="18AD21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edges: "); </w:t>
      </w:r>
    </w:p>
    <w:p w14:paraId="44D8E9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E = scanner.nextInt(); </w:t>
      </w:r>
    </w:p>
    <w:p w14:paraId="5094EC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List&lt;List&lt;Integer&gt;&gt; adjList = new ArrayList&lt;&gt;(); </w:t>
      </w:r>
    </w:p>
    <w:p w14:paraId="7C50D5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V; i++) { </w:t>
      </w:r>
    </w:p>
    <w:p w14:paraId="440FCE5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adjList.add(new ArrayList&lt;Integer&gt;()); // Explicitly specify Integer type </w:t>
      </w:r>
    </w:p>
    <w:p w14:paraId="2D6C68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2E56E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edges (format: u v):"); </w:t>
      </w:r>
    </w:p>
    <w:p w14:paraId="26CCEA6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E; i++) { </w:t>
      </w:r>
    </w:p>
    <w:p w14:paraId="1E4983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u = scanner.nextInt(); </w:t>
      </w:r>
    </w:p>
    <w:p w14:paraId="054D73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 = scanner.nextInt(); </w:t>
      </w:r>
    </w:p>
    <w:p w14:paraId="074BD5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adjList.get(u).add(v); </w:t>
      </w:r>
    </w:p>
    <w:p w14:paraId="03452C9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adjList.get(v).add(u);  </w:t>
      </w:r>
    </w:p>
    <w:p w14:paraId="0FCBCA7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} </w:t>
      </w:r>
    </w:p>
    <w:p w14:paraId="1821E5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boolean[] visited = new boolean[V]; </w:t>
      </w:r>
    </w:p>
    <w:p w14:paraId="67744C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System.out.println("DFS Traversal starting from node 0:"); </w:t>
      </w:r>
    </w:p>
    <w:p w14:paraId="73BAD3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dfs(0, adjList, visited); </w:t>
      </w:r>
    </w:p>
    <w:p w14:paraId="6145B32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49F5E4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7940C2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44798F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0694A8D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vertices: 5 </w:t>
      </w:r>
    </w:p>
    <w:p w14:paraId="101EC7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edges: 4 </w:t>
      </w:r>
    </w:p>
    <w:p w14:paraId="07CEDF7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edges (format: u v): </w:t>
      </w:r>
    </w:p>
    <w:p w14:paraId="265F52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0 1 </w:t>
      </w:r>
    </w:p>
    <w:p w14:paraId="31FF72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0 2 </w:t>
      </w:r>
    </w:p>
    <w:p w14:paraId="2FD1BF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1 3 </w:t>
      </w:r>
    </w:p>
    <w:p w14:paraId="1CB634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1 4 </w:t>
      </w:r>
    </w:p>
    <w:p w14:paraId="150E562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DFS Traversal starting from node 0: </w:t>
      </w:r>
    </w:p>
    <w:p w14:paraId="620B5F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0 1 3 4 2</w:t>
      </w:r>
    </w:p>
    <w:p w14:paraId="695787FF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092776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3BD44D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4C602C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12356D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22a)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Staircase Problem using DP (LeetCode #70)</w:t>
      </w:r>
    </w:p>
    <w:p w14:paraId="50986E5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02CDCD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Program22a { </w:t>
      </w:r>
    </w:p>
    <w:p w14:paraId="2C63EF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countWays(int n) { </w:t>
      </w:r>
    </w:p>
    <w:p w14:paraId="10F628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 &lt; 0) return 0; </w:t>
      </w:r>
    </w:p>
    <w:p w14:paraId="4E6DB2C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 == 0) return 1; </w:t>
      </w:r>
    </w:p>
    <w:p w14:paraId="617173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dp = new int[n + 1]; </w:t>
      </w:r>
    </w:p>
    <w:p w14:paraId="586CFB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dp[0] = 1; </w:t>
      </w:r>
    </w:p>
    <w:p w14:paraId="67F13A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 &gt;= 1) dp[1] = 1; </w:t>
      </w:r>
    </w:p>
    <w:p w14:paraId="2C711EC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 &gt;= 2) dp[2] = 2; </w:t>
      </w:r>
    </w:p>
    <w:p w14:paraId="0AB79A5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3; i &lt;= n; i++) { </w:t>
      </w:r>
    </w:p>
    <w:p w14:paraId="40A86C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dp[i] = dp[i - 1] + dp[i - 2] + dp[i - 3]; </w:t>
      </w:r>
    </w:p>
    <w:p w14:paraId="1844DE0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50751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dp[n]; </w:t>
      </w:r>
    </w:p>
    <w:p w14:paraId="24C3A9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14BBE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1DB8E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6EEA67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the number of stairs: "); </w:t>
      </w:r>
    </w:p>
    <w:p w14:paraId="318082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2A17FFF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ways = countWays(n); </w:t>
      </w:r>
    </w:p>
    <w:p w14:paraId="75C275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System.out.println("Number of ways to climb " + n + " stairs: " + ways); </w:t>
      </w:r>
    </w:p>
    <w:p w14:paraId="40209F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3E9DAD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210CB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195A3F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363BCA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the number of stairs: 5 </w:t>
      </w:r>
    </w:p>
    <w:p w14:paraId="2EE4273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Number of ways to climb 5 stairs: 13</w:t>
      </w:r>
    </w:p>
    <w:p w14:paraId="01C1F36E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8A4732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9827916">
          <v:rect id="_x0000_i1039" style="width:6in;height:1.5pt" o:hralign="center" o:hrstd="t" o:hr="t" fillcolor="#a0a0a0" stroked="f"/>
        </w:pict>
      </w:r>
    </w:p>
    <w:p w14:paraId="27E1FE0E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22b)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DFS (LeetCode #797)</w:t>
      </w:r>
    </w:p>
    <w:p w14:paraId="23DC1E9E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E8F5F3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java.util–.*; </w:t>
      </w:r>
    </w:p>
    <w:p w14:paraId="6D43971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Program22b { </w:t>
      </w:r>
    </w:p>
    <w:p w14:paraId="5507CC4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private static void dfs(int node, List&lt;List&lt;Integer&gt;&gt; adjList, boolean[] visited) { </w:t>
      </w:r>
    </w:p>
    <w:p w14:paraId="2735B7D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visited[node] = true; </w:t>
      </w:r>
    </w:p>
    <w:p w14:paraId="52DB3F7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System.out.print(node + " "); </w:t>
      </w:r>
    </w:p>
    <w:p w14:paraId="401FDD6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neighbor : adjList.get(node)) { </w:t>
      </w:r>
    </w:p>
    <w:p w14:paraId="217D925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if (!visited[neighbor]) { </w:t>
      </w:r>
    </w:p>
    <w:p w14:paraId="69639F8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dfs(neighbor, adjList, visited); </w:t>
      </w:r>
    </w:p>
    <w:p w14:paraId="2DEB869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</w:p>
    <w:p w14:paraId="3F96F71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1D921BF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0947170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074AB0D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scanner = new Scanner(System.in); </w:t>
      </w:r>
    </w:p>
    <w:p w14:paraId="576F37B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vertices: "); </w:t>
      </w:r>
    </w:p>
    <w:p w14:paraId="60BA55B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V = scanner.nextInt(); </w:t>
      </w:r>
    </w:p>
    <w:p w14:paraId="6777BB6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edges: "); </w:t>
      </w:r>
    </w:p>
    <w:p w14:paraId="775C46E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E = scanner.nextInt(); </w:t>
      </w:r>
    </w:p>
    <w:p w14:paraId="2A194E3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List&lt;List&lt;Integer&gt;&gt; adjList = new ArrayList&lt;&gt;(); </w:t>
      </w:r>
    </w:p>
    <w:p w14:paraId="27DA20F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    for (int i = 0; i &lt; V; i++) { </w:t>
      </w:r>
    </w:p>
    <w:p w14:paraId="762EA7A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adjList.add(new ArrayList&lt;Integer&gt;());  </w:t>
      </w:r>
    </w:p>
    <w:p w14:paraId="76E26CE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677A00B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System.out.println("Enter edges (format: u v):"); </w:t>
      </w:r>
    </w:p>
    <w:p w14:paraId="4E7B2C8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E; i++) { </w:t>
      </w:r>
    </w:p>
    <w:p w14:paraId="6666FC2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int u = scanner.nextInt(); </w:t>
      </w:r>
    </w:p>
    <w:p w14:paraId="17E4FD6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int v = scanner.nextInt(); </w:t>
      </w:r>
    </w:p>
    <w:p w14:paraId="46D91A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adjList.get(u).add(v); </w:t>
      </w:r>
    </w:p>
    <w:p w14:paraId="11CB233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adjList.get(v).add(u);  </w:t>
      </w:r>
    </w:p>
    <w:p w14:paraId="3912278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088260C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boolean[] visited = new boolean[V]; </w:t>
      </w:r>
    </w:p>
    <w:p w14:paraId="0CC653E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System.out.println("DFS Traversal starting from node 0:"); </w:t>
      </w:r>
    </w:p>
    <w:p w14:paraId="2F8DC0E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dfs(0, adjList, visited); </w:t>
      </w:r>
    </w:p>
    <w:p w14:paraId="6C2F0F2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scanner.close(); </w:t>
      </w:r>
    </w:p>
    <w:p w14:paraId="64660B5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39CDC1E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2595793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Output: </w:t>
      </w:r>
    </w:p>
    <w:p w14:paraId="7257FDD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number of vertices: 5 </w:t>
      </w:r>
    </w:p>
    <w:p w14:paraId="34B1BFD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number of edges: 4 </w:t>
      </w:r>
    </w:p>
    <w:p w14:paraId="2218ED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edges: </w:t>
      </w:r>
    </w:p>
    <w:p w14:paraId="3166A2E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0 1 </w:t>
      </w:r>
    </w:p>
    <w:p w14:paraId="4983D62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0 2 </w:t>
      </w:r>
    </w:p>
    <w:p w14:paraId="61BA668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1 3 </w:t>
      </w:r>
    </w:p>
    <w:p w14:paraId="46FC78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2 4</w:t>
      </w:r>
    </w:p>
    <w:p w14:paraId="5EAB75D3" w14:textId="77777777" w:rsidR="00D514EC" w:rsidRDefault="00D514EC">
      <w:pPr>
        <w:pBdr>
          <w:bottom w:val="double" w:sz="4" w:space="0" w:color="auto"/>
        </w:pBd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72D3FD3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49A6E1FB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2238255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Set 23) Strings and DFS using matrix for recursion</w:t>
      </w:r>
    </w:p>
    <w:p w14:paraId="5EFD3533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32EEC10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public class StringDFS {</w:t>
      </w:r>
    </w:p>
    <w:p w14:paraId="0C6F87F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dfs(char[][] matrix, int i, int j, String str) {</w:t>
      </w:r>
    </w:p>
    <w:p w14:paraId="2DC04D4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(i &lt; 0 || i &gt;= matrix.length || j &lt; 0 || j &gt;= matrix[0].length || matrix[i][j] != str.charAt(0)) {</w:t>
      </w:r>
    </w:p>
    <w:p w14:paraId="45614CE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return;</w:t>
      </w:r>
    </w:p>
    <w:p w14:paraId="40CFDE8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</w:t>
      </w:r>
    </w:p>
    <w:p w14:paraId="0199E6F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if (str.length() == 1) {</w:t>
      </w:r>
    </w:p>
    <w:p w14:paraId="083E9BD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System.out.println("Found string at (" + i + "," + j + ")");</w:t>
      </w:r>
    </w:p>
    <w:p w14:paraId="64ECBE6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return;</w:t>
      </w:r>
    </w:p>
    <w:p w14:paraId="6952399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</w:t>
      </w:r>
    </w:p>
    <w:p w14:paraId="1278643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char temp = matrix[i][j];</w:t>
      </w:r>
    </w:p>
    <w:p w14:paraId="2FA996A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matrix[i][j] = '#';</w:t>
      </w:r>
    </w:p>
    <w:p w14:paraId="18065EF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dfs(matrix, i - 1, j, str.substring(1));</w:t>
      </w:r>
    </w:p>
    <w:p w14:paraId="4776D83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dfs(matrix, i + 1, j, str.substring(1));</w:t>
      </w:r>
    </w:p>
    <w:p w14:paraId="35519AA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dfs(matrix, i, j - 1, str.substring(1));</w:t>
      </w:r>
    </w:p>
    <w:p w14:paraId="16A80A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dfs(matrix, i, j + 1, str.substring(1));</w:t>
      </w:r>
    </w:p>
    <w:p w14:paraId="479C7CE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matrix[i][j] = temp;</w:t>
      </w:r>
    </w:p>
    <w:p w14:paraId="597088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</w:t>
      </w:r>
    </w:p>
    <w:p w14:paraId="4D2233A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342437D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6C7F8A2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73E3B97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number of rows:");</w:t>
      </w:r>
    </w:p>
    <w:p w14:paraId="024F904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m = scanner.nextInt();</w:t>
      </w:r>
    </w:p>
    <w:p w14:paraId="415DEF1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number of columns:");</w:t>
      </w:r>
    </w:p>
    <w:p w14:paraId="4BAA51A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600A32C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char[][] board = new char[m][n];</w:t>
      </w:r>
    </w:p>
    <w:p w14:paraId="024BCDD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characters in the board:");</w:t>
      </w:r>
    </w:p>
    <w:p w14:paraId="3124BC7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m; i++) {</w:t>
      </w:r>
    </w:p>
    <w:p w14:paraId="695F421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for (int j = 0; j &lt; n; j++) {</w:t>
      </w:r>
    </w:p>
    <w:p w14:paraId="0677CF9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    board[i][j] = scanner.next().charAt(0);</w:t>
      </w:r>
    </w:p>
    <w:p w14:paraId="3D6490A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}</w:t>
      </w:r>
    </w:p>
    <w:p w14:paraId="560E2F9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79453E7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word to search:");</w:t>
      </w:r>
    </w:p>
    <w:p w14:paraId="7079A64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String word = scanner.next();</w:t>
      </w:r>
    </w:p>
    <w:p w14:paraId="05EBFBC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System.out.println("Word found: " + exist(board, word));</w:t>
      </w:r>
    </w:p>
    <w:p w14:paraId="4926FE5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77F87C3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12C31D2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}</w:t>
      </w:r>
    </w:p>
    <w:p w14:paraId="624352A3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4BC62AC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0C630B67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24</w:t>
      </w:r>
    </w:p>
    <w:p w14:paraId="4EB9275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D6C00E8">
          <v:rect id="_x0000_i1040" style="width:6in;height:1.5pt" o:hralign="center" o:hrstd="t" o:hr="t" fillcolor="#a0a0a0" stroked="f"/>
        </w:pict>
      </w:r>
    </w:p>
    <w:p w14:paraId="3027F66C" w14:textId="77777777" w:rsidR="00D514EC" w:rsidRDefault="002A7E5D">
      <w:pPr>
        <w:pStyle w:val="Heading4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lastRenderedPageBreak/>
        <w:t>A) Find triplets with sum zero</w:t>
      </w:r>
    </w:p>
    <w:p w14:paraId="08256C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1EC7AB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6D19879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import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java.util.*;</w:t>
      </w:r>
    </w:p>
    <w:p w14:paraId="0773962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TripletSumZero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85532F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main(String[] args)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790CF7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Scanner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Scanner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(System.in);</w:t>
      </w:r>
    </w:p>
    <w:p w14:paraId="09733EB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"Enter number of elements: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53A383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sc.nextInt();</w:t>
      </w:r>
    </w:p>
    <w:p w14:paraId="458B7D3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arr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[n];</w:t>
      </w:r>
    </w:p>
    <w:p w14:paraId="135025D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4C76D3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"Enter array elements: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71B48EF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n; i++) arr[i] = sc.nextInt();</w:t>
      </w:r>
    </w:p>
    <w:p w14:paraId="36DEAE3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7CD7AD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boolean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found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40EDAF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Arrays.sort(arr);</w:t>
      </w:r>
    </w:p>
    <w:p w14:paraId="7964E4A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EA495B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; i &lt; n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2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i++) {</w:t>
      </w:r>
    </w:p>
    <w:p w14:paraId="7B10460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left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i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, right = n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3A5C3FE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(left &lt; right) {</w:t>
      </w:r>
    </w:p>
    <w:p w14:paraId="000B8EF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sum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arr[i] + arr[left] + arr[right];</w:t>
      </w:r>
    </w:p>
    <w:p w14:paraId="5677F5E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(sum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5321F29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System.out.println(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"Triplet: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+ arr[i]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",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+ arr[left]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",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+ arr[right]);</w:t>
      </w:r>
    </w:p>
    <w:p w14:paraId="5864778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found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14951E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left++;</w:t>
      </w:r>
    </w:p>
    <w:p w14:paraId="14D6D93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right--;</w:t>
      </w:r>
    </w:p>
    <w:p w14:paraId="1156E5F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(sum &lt;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left++;</w:t>
      </w:r>
    </w:p>
    <w:p w14:paraId="4DC14BA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right--;</w:t>
      </w:r>
    </w:p>
    <w:p w14:paraId="0B7F7F5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</w:t>
      </w:r>
    </w:p>
    <w:p w14:paraId="3543E46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089DE9B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D1B97A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(!found) System.out.println(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"No triplet found with sum zero."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1694AAE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606DD2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702CF1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136B9BCD">
          <v:rect id="_x0000_i1041" style="width:6in;height:1.5pt" o:hralign="center" o:hrstd="t" o:hr="t" fillcolor="#a0a0a0" stroked="f"/>
        </w:pict>
      </w:r>
    </w:p>
    <w:p w14:paraId="0741B37B" w14:textId="77777777" w:rsidR="00D514EC" w:rsidRDefault="002A7E5D">
      <w:pPr>
        <w:pStyle w:val="Heading4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B) BFS using adjacency matrix</w:t>
      </w:r>
    </w:p>
    <w:p w14:paraId="7E8F199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52D4F6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4F0019F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import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java.util.*;</w:t>
      </w:r>
    </w:p>
    <w:p w14:paraId="51F0A6F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BFSAdjMatrix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18423F3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void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main(String[] args)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407F6FD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Scanner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Scanner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(System.in);</w:t>
      </w:r>
    </w:p>
    <w:p w14:paraId="73F1EBD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"Enter number of vertices: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2F23A9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v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sc.nextInt();</w:t>
      </w:r>
    </w:p>
    <w:p w14:paraId="41BE09B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[][] adj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[v][v];</w:t>
      </w:r>
    </w:p>
    <w:p w14:paraId="3287BC6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C5365C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"Enter adjacency matrix:"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467368A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v; i++)</w:t>
      </w:r>
    </w:p>
    <w:p w14:paraId="5482390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j &lt; v; j++)</w:t>
      </w:r>
    </w:p>
    <w:p w14:paraId="22D2155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adj[i][j] = sc.nextInt();</w:t>
      </w:r>
    </w:p>
    <w:p w14:paraId="708957A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FF3E86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"Enter starting vertex: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B2859C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sc.nextInt();</w:t>
      </w:r>
    </w:p>
    <w:p w14:paraId="46088893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506C371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boolean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visited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boolean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[v];</w:t>
      </w:r>
    </w:p>
    <w:p w14:paraId="628B007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Queue&lt;Integer&gt; q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LinkedList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&lt;&gt;();</w:t>
      </w:r>
    </w:p>
    <w:p w14:paraId="099EBB0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visited[start]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97948B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q.add(start);</w:t>
      </w:r>
    </w:p>
    <w:p w14:paraId="2CE8750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6CDE0C0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"BFS Traversal: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1D80E9E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(!q.isEmpty()) {</w:t>
      </w:r>
    </w:p>
    <w:p w14:paraId="759ADA2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node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q.poll();</w:t>
      </w:r>
    </w:p>
    <w:p w14:paraId="50B0C9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System.out.print(node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" "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);</w:t>
      </w:r>
    </w:p>
    <w:p w14:paraId="292406F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 &lt; v; i++) {</w:t>
      </w:r>
    </w:p>
    <w:p w14:paraId="662B1BB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(adj[node][i]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!visited[i]) {</w:t>
      </w:r>
    </w:p>
    <w:p w14:paraId="1ED36FA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visited[i]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true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3070607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q.add(i);</w:t>
      </w:r>
    </w:p>
    <w:p w14:paraId="6232AC6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</w:t>
      </w:r>
    </w:p>
    <w:p w14:paraId="4D0C8AB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</w:t>
      </w:r>
    </w:p>
    <w:p w14:paraId="75334BA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4BEA1B1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}</w:t>
      </w:r>
    </w:p>
    <w:p w14:paraId="6F1DF7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6BADDC6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07ECED54" w14:textId="77777777" w:rsidR="00D514EC" w:rsidRDefault="002A7E5D">
      <w:pPr>
        <w:jc w:val="center"/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pict w14:anchorId="2244C0F2">
          <v:rect id="_x0000_i1042" style="width:6in;height:1.5pt" o:hralign="center" o:hrstd="t" o:hr="t" fillcolor="#a0a0a0" stroked="f"/>
        </w:pict>
      </w:r>
    </w:p>
    <w:p w14:paraId="275972E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25) Minimum platforms for railway</w:t>
      </w:r>
    </w:p>
    <w:p w14:paraId="2D98E088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5CEA7D1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import java.util.Arrays;</w:t>
      </w:r>
    </w:p>
    <w:p w14:paraId="2ACF058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6314AC4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public class MinimumPlatforms {</w:t>
      </w:r>
    </w:p>
    <w:p w14:paraId="2B228A5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int findPlatform(int[] arr, int[] dep) {</w:t>
      </w:r>
    </w:p>
    <w:p w14:paraId="672133C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Arrays.sort(arr);</w:t>
      </w:r>
    </w:p>
    <w:p w14:paraId="7FCCE1F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Arrays.sort(dep);</w:t>
      </w:r>
    </w:p>
    <w:p w14:paraId="7204A34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plat_needed = 1;</w:t>
      </w:r>
    </w:p>
    <w:p w14:paraId="36F9CF9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result = 1;</w:t>
      </w:r>
    </w:p>
    <w:p w14:paraId="289C944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i = 1;</w:t>
      </w:r>
    </w:p>
    <w:p w14:paraId="19F0BD1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j = 0;</w:t>
      </w:r>
    </w:p>
    <w:p w14:paraId="4392BA4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while (i &lt; arr.length &amp;&amp; j &lt; dep.length) {</w:t>
      </w:r>
    </w:p>
    <w:p w14:paraId="6F01F67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if (arr[i] &lt;= dep[j]) {</w:t>
      </w:r>
    </w:p>
    <w:p w14:paraId="3959DD1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plat_needed++;</w:t>
      </w:r>
    </w:p>
    <w:p w14:paraId="4782D64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i++;</w:t>
      </w:r>
    </w:p>
    <w:p w14:paraId="01633A5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if (plat_needed &gt; result) {</w:t>
      </w:r>
    </w:p>
    <w:p w14:paraId="56C2A9B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    result = plat_needed;</w:t>
      </w:r>
    </w:p>
    <w:p w14:paraId="04F5F0E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}</w:t>
      </w:r>
    </w:p>
    <w:p w14:paraId="6A28AD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} else {</w:t>
      </w:r>
    </w:p>
    <w:p w14:paraId="359FAAE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plat_needed--;</w:t>
      </w:r>
    </w:p>
    <w:p w14:paraId="496BF9D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j++;</w:t>
      </w:r>
    </w:p>
    <w:p w14:paraId="4E5CA77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}</w:t>
      </w:r>
    </w:p>
    <w:p w14:paraId="53914B7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</w:t>
      </w:r>
    </w:p>
    <w:p w14:paraId="0808AF6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return result;</w:t>
      </w:r>
    </w:p>
    <w:p w14:paraId="503EE65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</w:t>
      </w:r>
    </w:p>
    <w:p w14:paraId="1816F66A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43F8087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public static void main(String[] args) {</w:t>
      </w:r>
    </w:p>
    <w:p w14:paraId="1D6898E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50BF15E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number of trains:");</w:t>
      </w:r>
    </w:p>
    <w:p w14:paraId="4DB766E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0FF28F2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arr = new int[n];</w:t>
      </w:r>
    </w:p>
    <w:p w14:paraId="676B3EC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dep = new int[n];</w:t>
      </w:r>
    </w:p>
    <w:p w14:paraId="1853860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arrival times:");</w:t>
      </w:r>
    </w:p>
    <w:p w14:paraId="57495D1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3484E4B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arr[i] = scanner.nextInt();</w:t>
      </w:r>
    </w:p>
    <w:p w14:paraId="6947248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69507B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departure times:");</w:t>
      </w:r>
    </w:p>
    <w:p w14:paraId="4FAD026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3B416A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dep[i] = scanner.nextInt();</w:t>
      </w:r>
    </w:p>
    <w:p w14:paraId="57AA33D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3793163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System.out.println("Minimum Number of Platforms Required = " + findPlatform(arr, dep));</w:t>
      </w:r>
    </w:p>
    <w:p w14:paraId="20C74F4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193881A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27D3968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</w:t>
      </w:r>
    </w:p>
    <w:p w14:paraId="7B417F5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}</w:t>
      </w:r>
    </w:p>
    <w:p w14:paraId="1AC0354F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5AC9CA6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0A67905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BFS in Adjacency List</w:t>
      </w:r>
    </w:p>
    <w:p w14:paraId="4218294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33F5397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import java.util.*; </w:t>
      </w:r>
    </w:p>
    <w:p w14:paraId="61A9DF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public class Program25b { </w:t>
      </w:r>
    </w:p>
    <w:p w14:paraId="4CF97C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bfs(int startNode, List&lt;List&lt;Integer&gt;&gt; adjList, int V) { </w:t>
      </w:r>
    </w:p>
    <w:p w14:paraId="1A2DEE1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boolean[] visited = new boolean[V]; </w:t>
      </w:r>
    </w:p>
    <w:p w14:paraId="6F13F9D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Queue&lt;Integer&gt; queue = new LinkedList&lt;&gt;(); </w:t>
      </w:r>
    </w:p>
    <w:p w14:paraId="6C6589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visited[startNode] = true; </w:t>
      </w:r>
    </w:p>
    <w:p w14:paraId="0E6244F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queue.add(startNode); </w:t>
      </w:r>
    </w:p>
    <w:p w14:paraId="6AFCBD2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System.out.println("BFS Traversal:"); </w:t>
      </w:r>
    </w:p>
    <w:p w14:paraId="7CF2547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while (!queue.isEmpty()) { </w:t>
      </w:r>
    </w:p>
    <w:p w14:paraId="779E5E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node = queue.poll(); </w:t>
      </w:r>
    </w:p>
    <w:p w14:paraId="11AA798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System.out.print(node + " "); </w:t>
      </w:r>
    </w:p>
    <w:p w14:paraId="5405659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for (int neighbor : adjList.get(node)) { </w:t>
      </w:r>
    </w:p>
    <w:p w14:paraId="6E17567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if (!visited[neighbor]) { </w:t>
      </w:r>
    </w:p>
    <w:p w14:paraId="105D737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    visited[neighbor] = true; </w:t>
      </w:r>
    </w:p>
    <w:p w14:paraId="6C24754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lastRenderedPageBreak/>
        <w:t xml:space="preserve">                    queue.add(neighbor); </w:t>
      </w:r>
    </w:p>
    <w:p w14:paraId="4DB3E9B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    } </w:t>
      </w:r>
    </w:p>
    <w:p w14:paraId="0A1A629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} </w:t>
      </w:r>
    </w:p>
    <w:p w14:paraId="3145AC9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58FA5C3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17AFA70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public static void main(String[] args) { </w:t>
      </w:r>
    </w:p>
    <w:p w14:paraId="48A6BE1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Scanner scanner = new Scanner(System.in); </w:t>
      </w:r>
    </w:p>
    <w:p w14:paraId="3FD71AF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System.out.print("Enter number of vertices: "); </w:t>
      </w:r>
    </w:p>
    <w:p w14:paraId="3A32992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V = scanner.nextInt(); </w:t>
      </w:r>
    </w:p>
    <w:p w14:paraId="422A26B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System.out.print("Enter number of edges: "); </w:t>
      </w:r>
    </w:p>
    <w:p w14:paraId="661C012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E = scanner.nextInt(); </w:t>
      </w:r>
    </w:p>
    <w:p w14:paraId="5B64809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List&lt;List&lt;Integer&gt;&gt; adjList = new ArrayList&lt;&gt;(); </w:t>
      </w:r>
    </w:p>
    <w:p w14:paraId="39A5273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for (int i = 0; i &lt; V; i++) { </w:t>
      </w:r>
    </w:p>
    <w:p w14:paraId="0FDF7D4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adjList.add(new ArrayList&lt;Integer&gt;()); </w:t>
      </w:r>
    </w:p>
    <w:p w14:paraId="0BD6852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3FC014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System.out.println("Enter edges (format: u v):"); </w:t>
      </w:r>
    </w:p>
    <w:p w14:paraId="46ED7CB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for (int i = 0; i &lt; E; i++) { </w:t>
      </w:r>
    </w:p>
    <w:p w14:paraId="1FD639D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u = scanner.nextInt(); </w:t>
      </w:r>
    </w:p>
    <w:p w14:paraId="7874EF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int v = scanner.nextInt(); </w:t>
      </w:r>
    </w:p>
    <w:p w14:paraId="391E770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adjList.get(u).add(v); </w:t>
      </w:r>
    </w:p>
    <w:p w14:paraId="60C8750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    adjList.get(v).add(u); // Assuming an undirected graph </w:t>
      </w:r>
    </w:p>
    <w:p w14:paraId="053F27B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} </w:t>
      </w:r>
    </w:p>
    <w:p w14:paraId="62E3C04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System.out.print("Enter the starting node for BFS: "); </w:t>
      </w:r>
    </w:p>
    <w:p w14:paraId="5654E02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int startNode = scanner.nextInt(); </w:t>
      </w:r>
    </w:p>
    <w:p w14:paraId="1128090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bfs(startNode, adjList, V); </w:t>
      </w:r>
    </w:p>
    <w:p w14:paraId="47EEB7E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    scanner.close(); </w:t>
      </w:r>
    </w:p>
    <w:p w14:paraId="2C12879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    } </w:t>
      </w:r>
    </w:p>
    <w:p w14:paraId="5DE78D4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} </w:t>
      </w:r>
    </w:p>
    <w:p w14:paraId="1724DC0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Output: </w:t>
      </w:r>
    </w:p>
    <w:p w14:paraId="7C1ABC1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Enter number of vertices: 5 </w:t>
      </w:r>
    </w:p>
    <w:p w14:paraId="28AE57E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Enter number of edges: 4 </w:t>
      </w:r>
    </w:p>
    <w:p w14:paraId="436F36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Enter edges: </w:t>
      </w:r>
    </w:p>
    <w:p w14:paraId="1C98EFD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0 1 </w:t>
      </w:r>
    </w:p>
    <w:p w14:paraId="3234E07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0 2 </w:t>
      </w:r>
    </w:p>
    <w:p w14:paraId="31952B2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1 3 </w:t>
      </w:r>
    </w:p>
    <w:p w14:paraId="42A42CF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2 4 </w:t>
      </w:r>
    </w:p>
    <w:p w14:paraId="2F5CC38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Enter the starting node for BFS: 0 </w:t>
      </w:r>
    </w:p>
    <w:p w14:paraId="14C547A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 xml:space="preserve">BFS Traversal: </w:t>
      </w:r>
    </w:p>
    <w:p w14:paraId="6F5A2A4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t>0 1 2 3 4</w:t>
      </w:r>
    </w:p>
    <w:p w14:paraId="7113EAF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242AAAA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13E0975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A19B4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42AAC39A">
          <v:rect id="_x0000_i1043" style="width:6in;height:1.5pt" o:hralign="center" o:hrstd="t" o:hr="t" fillcolor="#a0a0a0" stroked="f"/>
        </w:pict>
      </w:r>
    </w:p>
    <w:p w14:paraId="371E18D7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26a)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Given 2 strings, print them alternatively (LeetCode #1768)</w:t>
      </w:r>
    </w:p>
    <w:p w14:paraId="18ABC5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10B442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6E7AE2F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AlternateStrings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7B62E0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String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mergeAlternately(String word1, String word2)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1B3DDC5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StringBuilder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result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StringBuilder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();</w:t>
      </w:r>
    </w:p>
    <w:p w14:paraId="2F3B851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, j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196CE0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(i &lt; word1.length() || j &lt; word2.length()) {</w:t>
      </w:r>
    </w:p>
    <w:p w14:paraId="00F13E5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(i &lt; word1.length()) result.append(word1.charAt(i++));</w:t>
      </w:r>
    </w:p>
    <w:p w14:paraId="41F1C45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(j &lt; word2.length()) result.append(word2.charAt(j++));</w:t>
      </w:r>
    </w:p>
    <w:p w14:paraId="7305CF3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40EB4A3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result.toString();</w:t>
      </w:r>
    </w:p>
    <w:p w14:paraId="1D8B2D1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7F4CE68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4433A9F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0D0C777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first word:");</w:t>
      </w:r>
    </w:p>
    <w:p w14:paraId="3250116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String word1 = scanner.next();</w:t>
      </w:r>
    </w:p>
    <w:p w14:paraId="44B8A25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second word:");</w:t>
      </w:r>
    </w:p>
    <w:p w14:paraId="7A37C7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String word2 = scanner.next();</w:t>
      </w:r>
    </w:p>
    <w:p w14:paraId="48F1586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System.out.println("Merged String: " + mergeAlternately(word1, word2));</w:t>
      </w:r>
    </w:p>
    <w:p w14:paraId="6DD9523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4532F56C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EFDFE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012BDFB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C1ED3EC">
          <v:rect id="_x0000_i1044" style="width:6in;height:1.5pt" o:hralign="center" o:hrstd="t" o:hr="t" fillcolor="#a0a0a0" stroked="f"/>
        </w:pict>
      </w:r>
    </w:p>
    <w:p w14:paraId="0B3244FA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26b)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Balanced Parentheses (LeetCode #20)</w:t>
      </w:r>
    </w:p>
    <w:p w14:paraId="228CE7F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12ABB61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6075CA9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>import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java.util.Stack;</w:t>
      </w:r>
    </w:p>
    <w:p w14:paraId="21E9DB7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BalancedParentheses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2394FC8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boolean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isValid(String s)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25A7DB5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Stack&lt;Character&gt; stack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Stack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&lt;&gt;();</w:t>
      </w:r>
    </w:p>
    <w:p w14:paraId="3397A4A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char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ch : s.toCharArray()) {</w:t>
      </w:r>
    </w:p>
    <w:p w14:paraId="5B95608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'('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|| 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'{'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|| 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'['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) {</w:t>
      </w:r>
    </w:p>
    <w:p w14:paraId="0CA5198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stack.push(ch);</w:t>
      </w:r>
    </w:p>
    <w:p w14:paraId="34D0F48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4F41F0D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(stack.isEmpty())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2FC1C72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char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top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stack.pop();</w:t>
      </w:r>
    </w:p>
    <w:p w14:paraId="38028CA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')'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top !=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'('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54DA6F7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'}'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top !=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'{'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5AF39DD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(ch ==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']'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top !=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'['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false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4EFB515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</w:t>
      </w:r>
    </w:p>
    <w:p w14:paraId="1A6C69B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4C1FAB8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stack.isEmpty();</w:t>
      </w:r>
    </w:p>
    <w:p w14:paraId="7603458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768F722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781B5D3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4CD319F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a string of parentheses:");</w:t>
      </w:r>
    </w:p>
    <w:p w14:paraId="5997C14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String s = scanner.next();</w:t>
      </w:r>
    </w:p>
    <w:p w14:paraId="2DDE31C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System.out.println("Is balanced: " + isValid(s));</w:t>
      </w:r>
    </w:p>
    <w:p w14:paraId="40299F7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}</w:t>
      </w:r>
    </w:p>
    <w:p w14:paraId="17D6E309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29D085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3F8EC5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5B4CA92">
          <v:rect id="_x0000_i1045" style="width:6in;height:1.5pt" o:hralign="center" o:hrstd="t" o:hr="t" fillcolor="#a0a0a0" stroked="f"/>
        </w:pict>
      </w:r>
    </w:p>
    <w:p w14:paraId="634472DE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27a)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4-Sum with Target X (LeetCode #18)</w:t>
      </w:r>
    </w:p>
    <w:p w14:paraId="53F7A9F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5F40DB4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5628E52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import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java.util.*;</w:t>
      </w:r>
    </w:p>
    <w:p w14:paraId="79EB98A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FourSum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5E4D15B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public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static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List&lt;List&lt;Integer&gt;&gt;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fourSum(int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[] nums,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target) {</w:t>
      </w:r>
    </w:p>
    <w:p w14:paraId="4E45F00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Arrays.sort(nums);</w:t>
      </w:r>
    </w:p>
    <w:p w14:paraId="6C17313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List&lt;List&lt;Integer&gt;&gt; result =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new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ArrayList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&lt;&gt;();</w:t>
      </w:r>
    </w:p>
    <w:p w14:paraId="50C8B71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; i &lt; nums.length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3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i++) {</w:t>
      </w:r>
    </w:p>
    <w:p w14:paraId="3F23F32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(i &gt;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0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nums[i] == nums[i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continue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6133C8D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for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i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; j &lt; nums.length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2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 j++) {</w:t>
      </w:r>
    </w:p>
    <w:p w14:paraId="1AAC468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(j &gt; i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&amp;&amp; nums[j] == nums[j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])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continue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5E1B91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left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j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, right = nums.length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;</w:t>
      </w:r>
    </w:p>
    <w:p w14:paraId="62B3364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(left &lt; right) {</w:t>
      </w:r>
    </w:p>
    <w:p w14:paraId="1035751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int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sum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=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nums[i] + nums[j] + nums[left] + nums[right];</w:t>
      </w:r>
    </w:p>
    <w:p w14:paraId="6DD8E70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(sum == target) {</w:t>
      </w:r>
    </w:p>
    <w:p w14:paraId="3523562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result.add(Arrays.asList(nums[i], nums[j], nums[left], nums[right]));</w:t>
      </w:r>
    </w:p>
    <w:p w14:paraId="27ABE32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(left &lt; right &amp;&amp; nums[left] == nums[left +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]) left++;</w:t>
      </w:r>
    </w:p>
    <w:p w14:paraId="08369E6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while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(left &lt; right &amp;&amp; nums[right] == nums[right -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1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]) right--;</w:t>
      </w:r>
    </w:p>
    <w:p w14:paraId="326858B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left++;</w:t>
      </w:r>
    </w:p>
    <w:p w14:paraId="6821641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right--;</w:t>
      </w:r>
    </w:p>
    <w:p w14:paraId="640A865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if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(sum &lt; target) {</w:t>
      </w:r>
    </w:p>
    <w:p w14:paraId="02D1E28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left++;</w:t>
      </w:r>
    </w:p>
    <w:p w14:paraId="48ECEE4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}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else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{</w:t>
      </w:r>
    </w:p>
    <w:p w14:paraId="447CDB7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    right--;</w:t>
      </w:r>
    </w:p>
    <w:p w14:paraId="04FCBA1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}</w:t>
      </w:r>
    </w:p>
    <w:p w14:paraId="6E7B542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</w:t>
      </w:r>
    </w:p>
    <w:p w14:paraId="0C59240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</w:t>
      </w:r>
    </w:p>
    <w:p w14:paraId="52C9018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</w:t>
      </w:r>
    </w:p>
    <w:p w14:paraId="044C8D1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</w:t>
      </w: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result;</w:t>
      </w:r>
    </w:p>
    <w:p w14:paraId="07CD2DD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</w:t>
      </w:r>
    </w:p>
    <w:p w14:paraId="6563F7A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471FBE9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</w:t>
      </w: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>public static void main(String[] args) {</w:t>
      </w:r>
    </w:p>
    <w:p w14:paraId="27E0992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Scanner scanner = new Scanner(System.in);</w:t>
      </w:r>
    </w:p>
    <w:p w14:paraId="6E603A4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size of the array:");</w:t>
      </w:r>
    </w:p>
    <w:p w14:paraId="7CA83F61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n = scanner.nextInt();</w:t>
      </w:r>
    </w:p>
    <w:p w14:paraId="5D94760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int[] nums = new int[n];</w:t>
      </w:r>
    </w:p>
    <w:p w14:paraId="2380EC3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elements of the array:");</w:t>
      </w:r>
    </w:p>
    <w:p w14:paraId="23F3F07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for (int i = 0; i &lt; n; i++) {</w:t>
      </w:r>
    </w:p>
    <w:p w14:paraId="605D25A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    nums[i] = scanner.nextInt();</w:t>
      </w:r>
    </w:p>
    <w:p w14:paraId="707A4D6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}</w:t>
      </w:r>
    </w:p>
    <w:p w14:paraId="1EF7A10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System.out.println("Enter the target sum:");</w:t>
      </w:r>
    </w:p>
    <w:p w14:paraId="1CE8C60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int target = scanner.nextInt();</w:t>
      </w:r>
    </w:p>
    <w:p w14:paraId="290207D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t xml:space="preserve">        System.out.println("4-Sum: " + fourSum(nums, target));</w:t>
      </w:r>
    </w:p>
    <w:p w14:paraId="4DF44C6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/>
          <w:sz w:val="16"/>
          <w:szCs w:val="16"/>
          <w:lang w:eastAsia="zh-CN"/>
        </w:rPr>
        <w:lastRenderedPageBreak/>
        <w:t xml:space="preserve">    }</w:t>
      </w:r>
    </w:p>
    <w:p w14:paraId="3024D2B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FB42C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  <w:t>}</w:t>
      </w:r>
    </w:p>
    <w:p w14:paraId="0E2817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73CC019A">
          <v:rect id="_x0000_i1046" style="width:6in;height:1.5pt" o:hralign="center" o:hrstd="t" o:hr="t" fillcolor="#a0a0a0" stroked="f"/>
        </w:pict>
      </w:r>
    </w:p>
    <w:p w14:paraId="330F1875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27b)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Delete Middle Element of a Stack (GeeksforGeeks)</w:t>
      </w:r>
    </w:p>
    <w:p w14:paraId="652A0FED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19B1E5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58C2B5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Program27b { </w:t>
      </w:r>
    </w:p>
    <w:p w14:paraId="40ACF3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deleteMiddle(Stack&lt;Integer&gt; stack, int midIndex) { </w:t>
      </w:r>
    </w:p>
    <w:p w14:paraId="45F848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(stack.size() == midIndex + 1) { </w:t>
      </w:r>
    </w:p>
    <w:p w14:paraId="60F8A4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stack.pop(); </w:t>
      </w:r>
    </w:p>
    <w:p w14:paraId="3DCAC5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return; </w:t>
      </w:r>
    </w:p>
    <w:p w14:paraId="27029A5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9E6CF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temp = stack.pop(); </w:t>
      </w:r>
    </w:p>
    <w:p w14:paraId="16C16B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deleteMiddle(stack, midIndex); </w:t>
      </w:r>
    </w:p>
    <w:p w14:paraId="15484D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stack.push(temp); </w:t>
      </w:r>
    </w:p>
    <w:p w14:paraId="11C1C2F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16181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4B5E5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12525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390FC33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the stack: "); </w:t>
      </w:r>
    </w:p>
    <w:p w14:paraId="2CC080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7020BD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stack elements:"); </w:t>
      </w:r>
    </w:p>
    <w:p w14:paraId="3314B6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3C98AC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stack.push(scanner.nextInt()); </w:t>
      </w:r>
    </w:p>
    <w:p w14:paraId="481F53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4C28A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midIndex = n / 2; </w:t>
      </w:r>
    </w:p>
    <w:p w14:paraId="6646E8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deleteMiddle(stack, midIndex); </w:t>
      </w:r>
    </w:p>
    <w:p w14:paraId="495328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System.out.println("Stack after deleting middle element: " + stack); </w:t>
      </w:r>
    </w:p>
    <w:p w14:paraId="164E75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5B0970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42A8E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FB8886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2555035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 in the stack: 5 </w:t>
      </w:r>
    </w:p>
    <w:p w14:paraId="496E4E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stack elements: </w:t>
      </w:r>
    </w:p>
    <w:p w14:paraId="27D267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1 2 3 4 5 </w:t>
      </w:r>
    </w:p>
    <w:p w14:paraId="4DD81B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Stack after deleting middle element: [1, 2, 4, 5] </w:t>
      </w:r>
    </w:p>
    <w:p w14:paraId="769AF42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7466647B">
          <v:rect id="_x0000_i1047" style="width:6in;height:1.5pt" o:hralign="center" o:hrstd="t" o:hr="t" fillcolor="#a0a0a0" stroked="f"/>
        </w:pict>
      </w:r>
    </w:p>
    <w:p w14:paraId="3194ED42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29a)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Unique Paths in Grid with Obstacles (LeetCode #63)</w:t>
      </w:r>
    </w:p>
    <w:p w14:paraId="395ED146" w14:textId="77777777" w:rsidR="00D514EC" w:rsidRDefault="00D514EC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58F2B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6077E81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Program29a { </w:t>
      </w:r>
    </w:p>
    <w:p w14:paraId="730E86A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uniquePathsWithObstacles(int[][] grid) { </w:t>
      </w:r>
    </w:p>
    <w:p w14:paraId="0F5185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 = grid.length, n = grid[0].length; </w:t>
      </w:r>
    </w:p>
    <w:p w14:paraId="4568F9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(grid[0][0] == 1 || grid[m - 1][n - 1] == 1) return 0;  </w:t>
      </w:r>
    </w:p>
    <w:p w14:paraId="673827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int[][] dp = new int[m][n]; </w:t>
      </w:r>
    </w:p>
    <w:p w14:paraId="7040B92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dp[0][0] = 1;  </w:t>
      </w:r>
    </w:p>
    <w:p w14:paraId="7E0B19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m; i++) { </w:t>
      </w:r>
    </w:p>
    <w:p w14:paraId="0ACC0D1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for (int j = 0; j &lt; n; j++) { </w:t>
      </w:r>
    </w:p>
    <w:p w14:paraId="511E11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(grid[i][j] == 1) { </w:t>
      </w:r>
    </w:p>
    <w:p w14:paraId="099EC4E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dp[i][j] = 0;  </w:t>
      </w:r>
    </w:p>
    <w:p w14:paraId="2AF40E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else { </w:t>
      </w:r>
    </w:p>
    <w:p w14:paraId="6FD3D2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(i &gt; 0) dp[i][j] += dp[i - 1][j];  </w:t>
      </w:r>
    </w:p>
    <w:p w14:paraId="2C522C0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if (j &gt; 0) dp[i][j] += dp[i][j - 1];  </w:t>
      </w:r>
    </w:p>
    <w:p w14:paraId="676F9C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14:paraId="3FCA14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467A7C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3F9F9B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dp[m - 1][n - 1];  </w:t>
      </w:r>
    </w:p>
    <w:p w14:paraId="07EE1D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4E7E14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EBB33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EA9BD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rows: "); </w:t>
      </w:r>
    </w:p>
    <w:p w14:paraId="60D4A1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 = scanner.nextInt(); </w:t>
      </w:r>
    </w:p>
    <w:p w14:paraId="583C718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columns: "); </w:t>
      </w:r>
    </w:p>
    <w:p w14:paraId="21DCBD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2C5660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int[][] grid = new int[m][n]; </w:t>
      </w:r>
    </w:p>
    <w:p w14:paraId="08C2E2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grid (0 for open cell, 1 for obstacle):"); </w:t>
      </w:r>
    </w:p>
    <w:p w14:paraId="377A39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m; i++) { </w:t>
      </w:r>
    </w:p>
    <w:p w14:paraId="66FEB9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for (int j = 0; j &lt; n; j++) { </w:t>
      </w:r>
    </w:p>
    <w:p w14:paraId="551F573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grid[i][j] = scanner.nextInt(); </w:t>
      </w:r>
    </w:p>
    <w:p w14:paraId="2E60B7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} </w:t>
      </w:r>
    </w:p>
    <w:p w14:paraId="4F72A5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C427C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result = uniquePathsWithObstacles(grid); </w:t>
      </w:r>
    </w:p>
    <w:p w14:paraId="1DA5A2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System.out.println("Number of unique paths: " + result); </w:t>
      </w:r>
    </w:p>
    <w:p w14:paraId="7645CD4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6EE0AB0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C0E19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3E830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7D8E33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rows: 3 </w:t>
      </w:r>
    </w:p>
    <w:p w14:paraId="536705E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columns: 3 </w:t>
      </w:r>
    </w:p>
    <w:p w14:paraId="325B8B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grid: </w:t>
      </w:r>
    </w:p>
    <w:p w14:paraId="7CFF9F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0 0 0 </w:t>
      </w:r>
    </w:p>
    <w:p w14:paraId="758E046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0 1 0 </w:t>
      </w:r>
    </w:p>
    <w:p w14:paraId="644B409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0 0 0 </w:t>
      </w:r>
    </w:p>
    <w:p w14:paraId="35F935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Number of unique paths: 2</w:t>
      </w:r>
    </w:p>
    <w:p w14:paraId="34967581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2696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1729C67C">
          <v:rect id="_x0000_i1048" style="width:6in;height:1.5pt" o:hralign="center" o:hrstd="t" o:hr="t" fillcolor="#a0a0a0" stroked="f"/>
        </w:pict>
      </w:r>
    </w:p>
    <w:p w14:paraId="6263C9C6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29b)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Reverse Queue Content Using Stack (GeeksforGeeks)</w:t>
      </w:r>
    </w:p>
    <w:p w14:paraId="29409629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CD659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3BBED1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Program29b { </w:t>
      </w:r>
    </w:p>
    <w:p w14:paraId="228878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reverseQueue(Queue&lt;Integer&gt; queue) { </w:t>
      </w:r>
    </w:p>
    <w:p w14:paraId="687ABC9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47A2D3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(!queue.isEmpty()) { </w:t>
      </w:r>
    </w:p>
    <w:p w14:paraId="4C8BBC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stack.push(queue.poll()); </w:t>
      </w:r>
    </w:p>
    <w:p w14:paraId="27DD06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55DB3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(!stack.isEmpty()) { </w:t>
      </w:r>
    </w:p>
    <w:p w14:paraId="56BF772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queue.add(stack.pop()); </w:t>
      </w:r>
    </w:p>
    <w:p w14:paraId="0A4A0D9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5F779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1EBA77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8852F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88EE4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Queue&lt;Integer&gt; queue = new LinkedList&lt;&gt;(); </w:t>
      </w:r>
    </w:p>
    <w:p w14:paraId="2CF37C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the queue: "); </w:t>
      </w:r>
    </w:p>
    <w:p w14:paraId="140980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4BA0F3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queue elements:"); </w:t>
      </w:r>
    </w:p>
    <w:p w14:paraId="78B8B9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61B36C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queue.add(scanner.nextInt()); </w:t>
      </w:r>
    </w:p>
    <w:p w14:paraId="3B689E5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78F628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reverseQueue(queue); </w:t>
      </w:r>
    </w:p>
    <w:p w14:paraId="12C460C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System.out.println("Queue after reversal: " + queue); </w:t>
      </w:r>
    </w:p>
    <w:p w14:paraId="12C0F2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0F2DAE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695F7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2240393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14DF482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 in the queue: 5 </w:t>
      </w:r>
    </w:p>
    <w:p w14:paraId="54DEAA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queue elements: </w:t>
      </w:r>
    </w:p>
    <w:p w14:paraId="7D52DB6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1 2 3 4 5 </w:t>
      </w:r>
    </w:p>
    <w:p w14:paraId="6EB774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Queue after reversal: [5, 4, 3, 2, 1] </w:t>
      </w:r>
    </w:p>
    <w:p w14:paraId="0F0119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8B04A01">
          <v:rect id="_x0000_i1049" style="width:6in;height:1.5pt" o:hralign="center" o:hrstd="t" o:hr="t" fillcolor="#a0a0a0" stroked="f"/>
        </w:pict>
      </w:r>
    </w:p>
    <w:p w14:paraId="3844D00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30a)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Remove Duplicates from Sorted Array (LeetCode #26)</w:t>
      </w:r>
    </w:p>
    <w:p w14:paraId="42EEA0F9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A23B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05E130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Program30a { </w:t>
      </w:r>
    </w:p>
    <w:p w14:paraId="2AFF938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int[] removeDuplicates(int[] nums) { </w:t>
      </w:r>
    </w:p>
    <w:p w14:paraId="29CBE8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LinkedHashSet&lt;Integer&gt; set = new LinkedHashSet&lt;&gt;(); </w:t>
      </w:r>
    </w:p>
    <w:p w14:paraId="0E9603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num : nums) { </w:t>
      </w:r>
    </w:p>
    <w:p w14:paraId="2C205F5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set.add(num);  </w:t>
      </w:r>
    </w:p>
    <w:p w14:paraId="70F5EC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256C08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uniqueArray = new int[set.size()]; </w:t>
      </w:r>
    </w:p>
    <w:p w14:paraId="3C8B45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i = 0; </w:t>
      </w:r>
    </w:p>
    <w:p w14:paraId="45E460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num : set) { </w:t>
      </w:r>
    </w:p>
    <w:p w14:paraId="655726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uniqueArray[i++] = num; </w:t>
      </w:r>
    </w:p>
    <w:p w14:paraId="5B79776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DE72CF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uniqueArray; </w:t>
      </w:r>
    </w:p>
    <w:p w14:paraId="08B6066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A20A07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0B8E9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30E369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1F556F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2B9FEE8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int[] nums = new int[n]; </w:t>
      </w:r>
    </w:p>
    <w:p w14:paraId="318E93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array elements:"); </w:t>
      </w:r>
    </w:p>
    <w:p w14:paraId="45C322A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6A14D7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nums[i] = scanner.nextInt(); </w:t>
      </w:r>
    </w:p>
    <w:p w14:paraId="3C9D29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4570D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uniqueArray = removeDuplicates(nums); </w:t>
      </w:r>
    </w:p>
    <w:p w14:paraId="4AA9144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System.out.println("Unique array: " + Arrays.toString(uniqueArray)); </w:t>
      </w:r>
    </w:p>
    <w:p w14:paraId="537C0A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System.out.println("New length: " + uniqueArray.length); </w:t>
      </w:r>
    </w:p>
    <w:p w14:paraId="58AA37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152C3C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5D2518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3374C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2B83390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elements: 7 </w:t>
      </w:r>
    </w:p>
    <w:p w14:paraId="643027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array elements: </w:t>
      </w:r>
    </w:p>
    <w:p w14:paraId="26625E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1 2 2 3 4 4 5 </w:t>
      </w:r>
    </w:p>
    <w:p w14:paraId="26D7929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Unique array: [1, 2, 3, 4, 5] </w:t>
      </w:r>
    </w:p>
    <w:p w14:paraId="371F0F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New length: 5 </w:t>
      </w:r>
    </w:p>
    <w:p w14:paraId="3D9A1C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C56FBF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30b) </w:t>
      </w:r>
    </w:p>
    <w:p w14:paraId="100CF55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5C2CF6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Program30b { </w:t>
      </w:r>
    </w:p>
    <w:p w14:paraId="4404FB6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static class MinStack { </w:t>
      </w:r>
    </w:p>
    <w:p w14:paraId="0E2D6B9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mainStack = new Stack&lt;&gt;(); </w:t>
      </w:r>
    </w:p>
    <w:p w14:paraId="7F85838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minStack = new Stack&lt;&gt;(); </w:t>
      </w:r>
    </w:p>
    <w:p w14:paraId="4012CB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public void push(int x) { </w:t>
      </w:r>
    </w:p>
    <w:p w14:paraId="2C0932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mainStack.push(x); </w:t>
      </w:r>
    </w:p>
    <w:p w14:paraId="77E7DD3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(minStack.isEmpty() || x &lt;= minStack.peek()) { </w:t>
      </w:r>
    </w:p>
    <w:p w14:paraId="151E96E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minStack.push(x); </w:t>
      </w:r>
    </w:p>
    <w:p w14:paraId="51908C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317120B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BFFCBF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public void pop() { </w:t>
      </w:r>
    </w:p>
    <w:p w14:paraId="7F4190C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(!mainStack.isEmpty()) { </w:t>
      </w:r>
    </w:p>
    <w:p w14:paraId="115B593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int popped = mainStack.pop(); </w:t>
      </w:r>
    </w:p>
    <w:p w14:paraId="787B4F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if (popped == minStack.peek()) { </w:t>
      </w:r>
    </w:p>
    <w:p w14:paraId="2D9C3F2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minStack.pop(); </w:t>
      </w:r>
    </w:p>
    <w:p w14:paraId="5E2F095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} </w:t>
      </w:r>
    </w:p>
    <w:p w14:paraId="4D86307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2FFE01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E82BA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public int getMin() { </w:t>
      </w:r>
    </w:p>
    <w:p w14:paraId="38409B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minStack.isEmpty() ? Integer.MAX_VALUE : minStack.peek(); </w:t>
      </w:r>
    </w:p>
    <w:p w14:paraId="219B36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A7D158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BAFEB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6F9F3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6E00707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MinStack stack = new MinStack(); </w:t>
      </w:r>
    </w:p>
    <w:p w14:paraId="21E83B5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the stack: "); </w:t>
      </w:r>
    </w:p>
    <w:p w14:paraId="653A0B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7EC772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stack elements:"); </w:t>
      </w:r>
    </w:p>
    <w:p w14:paraId="447DA4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232EDB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stack.push(scanner.nextInt()); </w:t>
      </w:r>
    </w:p>
    <w:p w14:paraId="57A848D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DFF63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System.out.println("Minimum element in stack: " + stack.getMin()); </w:t>
      </w:r>
    </w:p>
    <w:p w14:paraId="79A882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509658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2D99E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61A9CD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4A3FB7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 in the stack: 5 </w:t>
      </w:r>
    </w:p>
    <w:p w14:paraId="0980A65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stack elements: </w:t>
      </w:r>
    </w:p>
    <w:p w14:paraId="27793E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3 5 2 1 4 </w:t>
      </w:r>
    </w:p>
    <w:p w14:paraId="715AD7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Minimum element in stack: 1</w:t>
      </w:r>
    </w:p>
    <w:p w14:paraId="450EB412" w14:textId="77777777" w:rsidR="00D514EC" w:rsidRDefault="00D514EC">
      <w:pPr>
        <w:pBdr>
          <w:bottom w:val="double" w:sz="4" w:space="0" w:color="auto"/>
        </w:pBd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601EF12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15499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32) A) Intersection of two arrays in log n time complexity</w:t>
      </w:r>
    </w:p>
    <w:p w14:paraId="31B608F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2F81D78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import java.util.Arrays;</w:t>
      </w:r>
    </w:p>
    <w:p w14:paraId="2335FE95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697457D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public class Intersection {</w:t>
      </w:r>
    </w:p>
    <w:p w14:paraId="2F5BD34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public static int[] intersection(int[] arr1, int[] arr2) {</w:t>
      </w:r>
    </w:p>
    <w:p w14:paraId="70C4959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Arrays.sort(arr1);</w:t>
      </w:r>
    </w:p>
    <w:p w14:paraId="40ABC36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Arrays.sort(arr2);</w:t>
      </w:r>
    </w:p>
    <w:p w14:paraId="187448D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lastRenderedPageBreak/>
        <w:t xml:space="preserve">        int i = 0;</w:t>
      </w:r>
    </w:p>
    <w:p w14:paraId="401C4F8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 j = 0;</w:t>
      </w:r>
    </w:p>
    <w:p w14:paraId="1924CB7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 k = 0;</w:t>
      </w:r>
    </w:p>
    <w:p w14:paraId="339D3AC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int[] result = new int[Math.min(arr1.length, arr2.length)];</w:t>
      </w:r>
    </w:p>
    <w:p w14:paraId="31E52C9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while (i &lt; arr1.length &amp;&amp; j &lt; arr2.length) {</w:t>
      </w:r>
    </w:p>
    <w:p w14:paraId="3FEBF166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if (arr1[i] &lt; arr2[j]) {</w:t>
      </w:r>
    </w:p>
    <w:p w14:paraId="5998A26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i++;</w:t>
      </w:r>
    </w:p>
    <w:p w14:paraId="4F9B4D2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} else if (arr1[i] &gt; arr2[j]) {</w:t>
      </w:r>
    </w:p>
    <w:p w14:paraId="13EB445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j++;</w:t>
      </w:r>
    </w:p>
    <w:p w14:paraId="43AA2E9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} else {</w:t>
      </w:r>
    </w:p>
    <w:p w14:paraId="72C99D3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result[k++] = arr1[i];</w:t>
      </w:r>
    </w:p>
    <w:p w14:paraId="3BA1ECD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i++;</w:t>
      </w:r>
    </w:p>
    <w:p w14:paraId="4E0829F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j++;</w:t>
      </w:r>
    </w:p>
    <w:p w14:paraId="2A3E6FC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}</w:t>
      </w:r>
    </w:p>
    <w:p w14:paraId="3852DB9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}</w:t>
      </w:r>
    </w:p>
    <w:p w14:paraId="5DC00A5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return Arrays.copyOfRange(result, 0, k);</w:t>
      </w:r>
    </w:p>
    <w:p w14:paraId="2B58E86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}</w:t>
      </w:r>
    </w:p>
    <w:p w14:paraId="0CD84728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602E828D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public static void main(String[] args) {</w:t>
      </w:r>
    </w:p>
    <w:p w14:paraId="73533DD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int[] arr1 = {1, 2, 3, 4, 5};</w:t>
      </w:r>
    </w:p>
    <w:p w14:paraId="5B77C95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int[] arr2 = {4, 5, 6, 7, 8};</w:t>
      </w:r>
    </w:p>
    <w:p w14:paraId="1D746BB9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int[] result = intersection(arr1, arr2);</w:t>
      </w:r>
    </w:p>
    <w:p w14:paraId="16554C8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System.out.println("Intersection: " + Arrays.toString(result));</w:t>
      </w:r>
    </w:p>
    <w:p w14:paraId="6164E8D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}</w:t>
      </w:r>
    </w:p>
    <w:p w14:paraId="7744B91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}</w:t>
      </w:r>
    </w:p>
    <w:p w14:paraId="227CE040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2BB3C2B4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2A4149D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B) Find a string is palindrome or not using stack and queue</w:t>
      </w:r>
    </w:p>
    <w:p w14:paraId="25BB47E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1CC3221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import java.util.Stack;</w:t>
      </w:r>
    </w:p>
    <w:p w14:paraId="0500BCA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import java.util.Queue;</w:t>
      </w:r>
    </w:p>
    <w:p w14:paraId="08513D4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import java.util.LinkedList;</w:t>
      </w:r>
    </w:p>
    <w:p w14:paraId="2FA805D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5BF4BC0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public class </w:t>
      </w: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Palindrome {</w:t>
      </w:r>
    </w:p>
    <w:p w14:paraId="56DF52B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public static boolean isPalindrome(String str) {</w:t>
      </w:r>
    </w:p>
    <w:p w14:paraId="5074B9A0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Stack&lt;Character&gt; stack = new Stack&lt;&gt;();</w:t>
      </w:r>
    </w:p>
    <w:p w14:paraId="2902211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Queue&lt;Character&gt; queue = new LinkedList&lt;&gt;();</w:t>
      </w:r>
    </w:p>
    <w:p w14:paraId="51BC53C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for (char c : str.toCharArray()) {</w:t>
      </w:r>
    </w:p>
    <w:p w14:paraId="40E6229A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stack.push(c);</w:t>
      </w:r>
    </w:p>
    <w:p w14:paraId="57CA41B7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queue.add(c);</w:t>
      </w:r>
    </w:p>
    <w:p w14:paraId="0547E62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}</w:t>
      </w:r>
    </w:p>
    <w:p w14:paraId="3255CD8C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while (!stack.isEmpty()) {</w:t>
      </w:r>
    </w:p>
    <w:p w14:paraId="20BB4A1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if (stack.pop() != queue.poll()) {</w:t>
      </w:r>
    </w:p>
    <w:p w14:paraId="4C16A3E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    return false;</w:t>
      </w:r>
    </w:p>
    <w:p w14:paraId="1B9ADAA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    }</w:t>
      </w:r>
    </w:p>
    <w:p w14:paraId="1EC38E5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}</w:t>
      </w:r>
    </w:p>
    <w:p w14:paraId="4F39611F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return true;</w:t>
      </w:r>
    </w:p>
    <w:p w14:paraId="674FCC3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}</w:t>
      </w:r>
    </w:p>
    <w:p w14:paraId="7B5A074F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</w:p>
    <w:p w14:paraId="47D75DC8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public static void main(String[] args) {</w:t>
      </w:r>
    </w:p>
    <w:p w14:paraId="2C3593B4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String str = "madam";</w:t>
      </w:r>
    </w:p>
    <w:p w14:paraId="1E703643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    System.out.println("Is palindrome: " + isPalindrome(str));</w:t>
      </w:r>
    </w:p>
    <w:p w14:paraId="51DE61F5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 xml:space="preserve">    }</w:t>
      </w:r>
    </w:p>
    <w:p w14:paraId="5B60E7FE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}</w:t>
      </w:r>
    </w:p>
    <w:p w14:paraId="2FB0DC02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 w:bidi="ar"/>
        </w:rPr>
      </w:pPr>
    </w:p>
    <w:p w14:paraId="2EF4FF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E13E2BA">
          <v:rect id="_x0000_i1050" style="width:6in;height:1.5pt" o:hralign="center" o:hrstd="t" o:hr="t" fillcolor="#a0a0a0" stroked="f"/>
        </w:pict>
      </w:r>
    </w:p>
    <w:p w14:paraId="07F35797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34a)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Ternary Search (GeeksforGeeks)</w:t>
      </w:r>
    </w:p>
    <w:p w14:paraId="1D73DF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java.util.Scanner; </w:t>
      </w:r>
    </w:p>
    <w:p w14:paraId="015E5C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Program34a { </w:t>
      </w:r>
    </w:p>
    <w:p w14:paraId="1C0898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ternarySearch(int[] arr, int low, int high, int target) { </w:t>
      </w:r>
    </w:p>
    <w:p w14:paraId="10C5764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(low &gt; high) return -1; </w:t>
      </w:r>
    </w:p>
    <w:p w14:paraId="0257CC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mid1 = low + (high - low) / 3; </w:t>
      </w:r>
    </w:p>
    <w:p w14:paraId="7D42153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mid2 = high - (high - low) / 3; </w:t>
      </w:r>
    </w:p>
    <w:p w14:paraId="6B3495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(arr[mid1] == target) return mid1; </w:t>
      </w:r>
    </w:p>
    <w:p w14:paraId="5B6365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(arr[mid2] == target) return mid2; </w:t>
      </w:r>
    </w:p>
    <w:p w14:paraId="0F3B1C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(target &lt; arr[mid1]) { </w:t>
      </w:r>
    </w:p>
    <w:p w14:paraId="69AFEC0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ternarySearch(arr, low, mid1 - 1, target); </w:t>
      </w:r>
    </w:p>
    <w:p w14:paraId="1CFF73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if (target &gt; arr[mid2]) { </w:t>
      </w:r>
    </w:p>
    <w:p w14:paraId="0F01F2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return ternarySearch(arr, mid2 + 1, high, target); </w:t>
      </w:r>
    </w:p>
    <w:p w14:paraId="58B5448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else { </w:t>
      </w:r>
    </w:p>
    <w:p w14:paraId="3D13ADA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return ternarySearch(arr, mid1 + 1, mid2 - 1, target); </w:t>
      </w:r>
    </w:p>
    <w:p w14:paraId="36F92CF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03DF48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3DA331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4E5AEC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0A6DCF9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31C1DD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7569A4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arr = new int[n]; </w:t>
      </w:r>
    </w:p>
    <w:p w14:paraId="70CC4F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sorted array elements:"); </w:t>
      </w:r>
    </w:p>
    <w:p w14:paraId="690C227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192AD5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431167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DBCABD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target element: "); </w:t>
      </w:r>
    </w:p>
    <w:p w14:paraId="1A1900C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target = scanner.nextInt(); </w:t>
      </w:r>
    </w:p>
    <w:p w14:paraId="4C3F38B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result = ternarySearch(arr, 0, n - 1, target); </w:t>
      </w:r>
    </w:p>
    <w:p w14:paraId="3070AD3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System.out.println(result != -1 ? "Element found at index: " + result : "Element not found"); </w:t>
      </w:r>
    </w:p>
    <w:p w14:paraId="6DB0CD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32D9B00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441F0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50A8CC9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76BC89B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elements: 6 </w:t>
      </w:r>
    </w:p>
    <w:p w14:paraId="39FB8C9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sorted array elements: </w:t>
      </w:r>
    </w:p>
    <w:p w14:paraId="024E55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1 2 3 4 5 6 </w:t>
      </w:r>
    </w:p>
    <w:p w14:paraId="122585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target element: 4 </w:t>
      </w:r>
    </w:p>
    <w:p w14:paraId="4471BD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Element found at index: 3 </w:t>
      </w:r>
    </w:p>
    <w:p w14:paraId="5A7904A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FB52D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3BEDD5A8">
          <v:rect id="_x0000_i1051" style="width:6in;height:1.5pt" o:hralign="center" o:hrstd="t" o:hr="t" fillcolor="#a0a0a0" stroked="f"/>
        </w:pict>
      </w:r>
    </w:p>
    <w:p w14:paraId="149C7A81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34b)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Palindrome - Linked List (LeetCode #234)</w:t>
      </w:r>
    </w:p>
    <w:p w14:paraId="52145A7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34b) </w:t>
      </w:r>
    </w:p>
    <w:p w14:paraId="71E04D0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44F789F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ListNode { </w:t>
      </w:r>
    </w:p>
    <w:p w14:paraId="677497C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val; </w:t>
      </w:r>
    </w:p>
    <w:p w14:paraId="7EEF9F5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ListNode next; </w:t>
      </w:r>
    </w:p>
    <w:p w14:paraId="49C06B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ListNode(int val) { this.val = val; this.next = null; } </w:t>
      </w:r>
    </w:p>
    <w:p w14:paraId="75DF5B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14BF80A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Program34b { </w:t>
      </w:r>
    </w:p>
    <w:p w14:paraId="11B6758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boolean isPalindrome(ListNode head) { </w:t>
      </w:r>
    </w:p>
    <w:p w14:paraId="1FC7C27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4D7C23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temp = head; </w:t>
      </w:r>
    </w:p>
    <w:p w14:paraId="2E77324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(temp != null) { </w:t>
      </w:r>
    </w:p>
    <w:p w14:paraId="2DD021A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stack.push(temp.val); </w:t>
      </w:r>
    </w:p>
    <w:p w14:paraId="24A82AC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temp = temp.next; </w:t>
      </w:r>
    </w:p>
    <w:p w14:paraId="627D309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7BCE7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temp = head; </w:t>
      </w:r>
    </w:p>
    <w:p w14:paraId="24FF203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(temp != null) { </w:t>
      </w:r>
    </w:p>
    <w:p w14:paraId="6A82D15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(temp.val != stack.pop()) return false; </w:t>
      </w:r>
    </w:p>
    <w:p w14:paraId="37A5D2C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temp = temp.next; </w:t>
      </w:r>
    </w:p>
    <w:p w14:paraId="6F9393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B7E32F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true; </w:t>
      </w:r>
    </w:p>
    <w:p w14:paraId="037714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0A4B6E3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ACFC0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5F1E482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linked list: "); </w:t>
      </w:r>
    </w:p>
    <w:p w14:paraId="27C365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0E14DFD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linked list elements:"); </w:t>
      </w:r>
    </w:p>
    <w:p w14:paraId="51DC8F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head = null, tail = null; </w:t>
      </w:r>
    </w:p>
    <w:p w14:paraId="1569C6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5FBE2A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7B335ED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ListNode newNode = new ListNode(value); </w:t>
      </w:r>
    </w:p>
    <w:p w14:paraId="7CCA11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(head == null) { </w:t>
      </w:r>
    </w:p>
    <w:p w14:paraId="6F17129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head = newNode; </w:t>
      </w:r>
    </w:p>
    <w:p w14:paraId="63320F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 </w:t>
      </w:r>
    </w:p>
    <w:p w14:paraId="128CE5C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tail.next = newNode; </w:t>
      </w:r>
    </w:p>
    <w:p w14:paraId="4256E50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1A9DBF3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 = newNode; </w:t>
      </w:r>
    </w:p>
    <w:p w14:paraId="30BDBA9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9ABCD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System.out.println("Is the linked list a palindrome? " + isPalindrome(head)); </w:t>
      </w:r>
    </w:p>
    <w:p w14:paraId="4F0706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5B994E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35C012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1BA54AC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Output: </w:t>
      </w:r>
    </w:p>
    <w:p w14:paraId="2F336A3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 in linked list: 5 </w:t>
      </w:r>
    </w:p>
    <w:p w14:paraId="627DE4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linked list elements: </w:t>
      </w:r>
    </w:p>
    <w:p w14:paraId="12A8187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1 2 3 2 1 </w:t>
      </w:r>
    </w:p>
    <w:p w14:paraId="55BEB5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Is the linked list a palindrome? True </w:t>
      </w:r>
    </w:p>
    <w:p w14:paraId="1050E133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DC1AB4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F90F3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2A70F0">
          <v:rect id="_x0000_i1052" style="width:6in;height:1.5pt" o:hralign="center" o:hrstd="t" o:hr="t" fillcolor="#a0a0a0" stroked="f"/>
        </w:pict>
      </w:r>
    </w:p>
    <w:p w14:paraId="7CC93759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35a)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Sort the Elements of a Sorted Array After Squaring Them (LeetCode #977)</w:t>
      </w:r>
    </w:p>
    <w:p w14:paraId="4E5D3C08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D4CB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2391FFD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Program35a { </w:t>
      </w:r>
    </w:p>
    <w:p w14:paraId="330FF1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int[] sortedSquares(int[] arr) { </w:t>
      </w:r>
    </w:p>
    <w:p w14:paraId="05A08BA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arr.length; </w:t>
      </w:r>
    </w:p>
    <w:p w14:paraId="7B1A0AA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result = new int[n]; </w:t>
      </w:r>
    </w:p>
    <w:p w14:paraId="3118E24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left = 0, right = n - 1; </w:t>
      </w:r>
    </w:p>
    <w:p w14:paraId="22AE47D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index = n - 1; </w:t>
      </w:r>
    </w:p>
    <w:p w14:paraId="1307C35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(left &lt;= right) { </w:t>
      </w:r>
    </w:p>
    <w:p w14:paraId="2BDE13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leftSquare = arr[left] * arr[left]; </w:t>
      </w:r>
    </w:p>
    <w:p w14:paraId="01AE9EA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rightSquare = arr[right] * arr[right]; </w:t>
      </w:r>
    </w:p>
    <w:p w14:paraId="2309FBD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(leftSquare &gt; rightSquare) { </w:t>
      </w:r>
    </w:p>
    <w:p w14:paraId="510F01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result[index--] = leftSquare; </w:t>
      </w:r>
    </w:p>
    <w:p w14:paraId="47C9F95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left++; </w:t>
      </w:r>
    </w:p>
    <w:p w14:paraId="2A6FCF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 </w:t>
      </w:r>
    </w:p>
    <w:p w14:paraId="1E6A123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result[index--] = rightSquare; </w:t>
      </w:r>
    </w:p>
    <w:p w14:paraId="664A5B3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right--; </w:t>
      </w:r>
    </w:p>
    <w:p w14:paraId="4D9947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0C45FA4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39E8A5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result; </w:t>
      </w:r>
    </w:p>
    <w:p w14:paraId="242E400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D5B93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D2453C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55ADCF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07F5D1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7C73EF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arr = new int[n]; </w:t>
      </w:r>
    </w:p>
    <w:p w14:paraId="06C16C1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55BC7C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sorted array elements:"); </w:t>
      </w:r>
    </w:p>
    <w:p w14:paraId="6D0C03F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1002E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7F146BF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D7E11C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result = sortedSquares(arr); </w:t>
      </w:r>
    </w:p>
    <w:p w14:paraId="787E10F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System.out.println("Sorted array after squaring: " + Arrays.toString(result)); </w:t>
      </w:r>
    </w:p>
    <w:p w14:paraId="175E64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1B4CAF8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7F5F5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61CBAF3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5E0DB21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elements: 6 </w:t>
      </w:r>
    </w:p>
    <w:p w14:paraId="4E75DF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sorted array elements: -4 -2 0 1 3 5 </w:t>
      </w:r>
    </w:p>
    <w:p w14:paraId="1B08D52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Sorted array after squaring: [0, 1, 4, 9, 16, 25] </w:t>
      </w:r>
    </w:p>
    <w:p w14:paraId="3CE605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D3B7809">
          <v:rect id="_x0000_i1053" style="width:6in;height:1.5pt" o:hralign="center" o:hrstd="t" o:hr="t" fillcolor="#a0a0a0" stroked="f"/>
        </w:pict>
      </w:r>
    </w:p>
    <w:p w14:paraId="5F68DCE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35b)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Remove N-th Node from End in Linked List (LeetCode #19)</w:t>
      </w:r>
    </w:p>
    <w:p w14:paraId="54F0AB58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EA25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44B684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ListNode { </w:t>
      </w:r>
    </w:p>
    <w:p w14:paraId="28F974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val; </w:t>
      </w:r>
    </w:p>
    <w:p w14:paraId="0505E75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ListNode next; </w:t>
      </w:r>
    </w:p>
    <w:p w14:paraId="4E886A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ListNode(int val) { this.val = val; this.next = null; } </w:t>
      </w:r>
    </w:p>
    <w:p w14:paraId="626D097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C116E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Program35b { </w:t>
      </w:r>
    </w:p>
    <w:p w14:paraId="13BAB58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ListNode removeNthFromEnd(ListNode head, int n) { </w:t>
      </w:r>
    </w:p>
    <w:p w14:paraId="7CD348E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dummy = new ListNode(0); </w:t>
      </w:r>
    </w:p>
    <w:p w14:paraId="50A06A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dummy.next = head; </w:t>
      </w:r>
    </w:p>
    <w:p w14:paraId="3519439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slow = dummy, fast = dummy; </w:t>
      </w:r>
    </w:p>
    <w:p w14:paraId="2541C02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&lt;= n; i++) { </w:t>
      </w:r>
    </w:p>
    <w:p w14:paraId="6674A3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fast = fast.next; </w:t>
      </w:r>
    </w:p>
    <w:p w14:paraId="23B16CD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8A88FC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(fast != null) { </w:t>
      </w:r>
    </w:p>
    <w:p w14:paraId="25A096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slow = slow.next; </w:t>
      </w:r>
    </w:p>
    <w:p w14:paraId="1CC69B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fast = fast.next; </w:t>
      </w:r>
    </w:p>
    <w:p w14:paraId="0A43AE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619220C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slow.next = slow.next.next; </w:t>
      </w:r>
    </w:p>
    <w:p w14:paraId="3DFF857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dummy.next; </w:t>
      </w:r>
    </w:p>
    <w:p w14:paraId="0EB13C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078E16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86CBEB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EDDE53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 in linked list: "); </w:t>
      </w:r>
    </w:p>
    <w:p w14:paraId="21B08F8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0D7E3E2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linked list elements:"); </w:t>
      </w:r>
    </w:p>
    <w:p w14:paraId="3F2416E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head = null, tail = null; </w:t>
      </w:r>
    </w:p>
    <w:p w14:paraId="669015A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409B91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2B1CEED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ListNode newNode = new ListNode(value); </w:t>
      </w:r>
    </w:p>
    <w:p w14:paraId="1004A91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(head == null) { </w:t>
      </w:r>
    </w:p>
    <w:p w14:paraId="1DD7CD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head = newNode; </w:t>
      </w:r>
    </w:p>
    <w:p w14:paraId="7AF42BF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 </w:t>
      </w:r>
    </w:p>
    <w:p w14:paraId="0446F1C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tail.next = newNode; </w:t>
      </w:r>
    </w:p>
    <w:p w14:paraId="30B72E4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7E77F7D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tail = newNode; </w:t>
      </w:r>
    </w:p>
    <w:p w14:paraId="5B6CEC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CC600C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Nth element to remove from end: "); </w:t>
      </w:r>
    </w:p>
    <w:p w14:paraId="531930A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removePosition = scanner.nextInt(); </w:t>
      </w:r>
    </w:p>
    <w:p w14:paraId="086D614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head = removeNthFromEnd(head, removePosition); </w:t>
      </w:r>
    </w:p>
    <w:p w14:paraId="6738862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System.out.print("Linked list after deletion: "); </w:t>
      </w:r>
    </w:p>
    <w:p w14:paraId="7E7F5EF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ListNode temp = head; </w:t>
      </w:r>
    </w:p>
    <w:p w14:paraId="776AC03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(temp != null) { </w:t>
      </w:r>
    </w:p>
    <w:p w14:paraId="555C9DF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System.out.print(temp.val + " "); </w:t>
      </w:r>
    </w:p>
    <w:p w14:paraId="5D2548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temp = temp.next; </w:t>
      </w:r>
    </w:p>
    <w:p w14:paraId="7A69970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FD410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4578D68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7CBEDE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571F1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2F43475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 in linked list: 5 </w:t>
      </w:r>
    </w:p>
    <w:p w14:paraId="4315380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linked list elements: </w:t>
      </w:r>
    </w:p>
    <w:p w14:paraId="2012AF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1 2 3 4 5 </w:t>
      </w:r>
    </w:p>
    <w:p w14:paraId="07E91D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Nth element to remove from end: 2 </w:t>
      </w:r>
    </w:p>
    <w:p w14:paraId="1522E81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Linked list after deletion: 1 2 3 5 </w:t>
      </w:r>
    </w:p>
    <w:p w14:paraId="772F313E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8104C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D78CABC">
          <v:rect id="_x0000_i1054" style="width:6in;height:1.5pt" o:hralign="center" o:hrstd="t" o:hr="t" fillcolor="#a0a0a0" stroked="f"/>
        </w:pict>
      </w:r>
    </w:p>
    <w:p w14:paraId="38A0CD1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36a) </w:t>
      </w:r>
    </w:p>
    <w:p w14:paraId="0BE9995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1BAB92B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Program36a { </w:t>
      </w:r>
    </w:p>
    <w:p w14:paraId="20284B9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paritySort(int[] arr) { </w:t>
      </w:r>
    </w:p>
    <w:p w14:paraId="44E9139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left = 0, right = arr.length - 1; </w:t>
      </w:r>
    </w:p>
    <w:p w14:paraId="3CA2182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while (left &lt; right) { </w:t>
      </w:r>
    </w:p>
    <w:p w14:paraId="318520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if (arr[left] % 2 == 0) { </w:t>
      </w:r>
    </w:p>
    <w:p w14:paraId="5B39DF6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left++; </w:t>
      </w:r>
    </w:p>
    <w:p w14:paraId="563C11D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if (arr[right] % 2 != 0) { </w:t>
      </w:r>
    </w:p>
    <w:p w14:paraId="5984368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right--; </w:t>
      </w:r>
    </w:p>
    <w:p w14:paraId="402C83F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else { </w:t>
      </w:r>
    </w:p>
    <w:p w14:paraId="06CFEA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int temp = arr[left]; </w:t>
      </w:r>
    </w:p>
    <w:p w14:paraId="716CEAC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arr[left] = arr[right]; </w:t>
      </w:r>
    </w:p>
    <w:p w14:paraId="7A772B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arr[right] = temp; </w:t>
      </w:r>
    </w:p>
    <w:p w14:paraId="48BCA25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left++; </w:t>
      </w:r>
    </w:p>
    <w:p w14:paraId="07ADAC9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right--; </w:t>
      </w:r>
    </w:p>
    <w:p w14:paraId="2CC3F34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} </w:t>
      </w:r>
    </w:p>
    <w:p w14:paraId="7458C86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0D0C060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2151389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43F54CE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3494156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3006084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727963C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arr = new int[n]; </w:t>
      </w:r>
    </w:p>
    <w:p w14:paraId="35F612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array elements:"); </w:t>
      </w:r>
    </w:p>
    <w:p w14:paraId="3C3E005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31A0374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6A75ED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920270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paritySort(arr); </w:t>
      </w:r>
    </w:p>
    <w:p w14:paraId="71864FB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System.out.println("Sorted array (Even first, Odd last): " + Arrays.toString(arr)); </w:t>
      </w:r>
    </w:p>
    <w:p w14:paraId="48AD42A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39E3B20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} </w:t>
      </w:r>
    </w:p>
    <w:p w14:paraId="6F308AF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344FB47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70CC17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elements: 6 </w:t>
      </w:r>
    </w:p>
    <w:p w14:paraId="60A969E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array elements: </w:t>
      </w:r>
    </w:p>
    <w:p w14:paraId="5E51C82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3 1 2 4 5 6 </w:t>
      </w:r>
    </w:p>
    <w:p w14:paraId="02790B5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Sorted array (Even first, Odd last): [6, 4, 2, 1, 5, 3] </w:t>
      </w:r>
    </w:p>
    <w:p w14:paraId="78B5BE4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F51C5A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36b) </w:t>
      </w:r>
    </w:p>
    <w:p w14:paraId="2F1834A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4EA942F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class TreeNode { </w:t>
      </w:r>
    </w:p>
    <w:p w14:paraId="4E7BA69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int val; </w:t>
      </w:r>
    </w:p>
    <w:p w14:paraId="78B3086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TreeNode left, right; </w:t>
      </w:r>
    </w:p>
    <w:p w14:paraId="0755786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TreeNode(int val) { this.val = val; } </w:t>
      </w:r>
    </w:p>
    <w:p w14:paraId="74F921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148E836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Program36b { </w:t>
      </w:r>
    </w:p>
    <w:p w14:paraId="3A54DDD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TreeNode insert(TreeNode root, int val) { </w:t>
      </w:r>
    </w:p>
    <w:p w14:paraId="64CE600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(root == null) return new TreeNode(val); </w:t>
      </w:r>
    </w:p>
    <w:p w14:paraId="5C4618B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(val &lt; root.val) root.left = insert(root.left, val); </w:t>
      </w:r>
    </w:p>
    <w:p w14:paraId="082E5B0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 root.right = insert(root.right, val); </w:t>
      </w:r>
    </w:p>
    <w:p w14:paraId="7567DB4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root; </w:t>
      </w:r>
    </w:p>
    <w:p w14:paraId="2C53758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18CF99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diameter(TreeNode root) { </w:t>
      </w:r>
    </w:p>
    <w:p w14:paraId="6F41845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diameter = new int[1]; </w:t>
      </w:r>
    </w:p>
    <w:p w14:paraId="3F7EF59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height(root, diameter); </w:t>
      </w:r>
    </w:p>
    <w:p w14:paraId="049F8E2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diameter[0]; </w:t>
      </w:r>
    </w:p>
    <w:p w14:paraId="781E074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30ADC3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private static int height(TreeNode node, int[] diameter) { </w:t>
      </w:r>
    </w:p>
    <w:p w14:paraId="42AF936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(node == null) return 0; </w:t>
      </w:r>
    </w:p>
    <w:p w14:paraId="64B5E92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leftHeight = height(node.left, diameter); </w:t>
      </w:r>
    </w:p>
    <w:p w14:paraId="31BF1D4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rightHeight = height(node.right, diameter); </w:t>
      </w:r>
    </w:p>
    <w:p w14:paraId="0BD2A33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diameter[0] = Math.max(diameter[0], leftHeight + rightHeight); </w:t>
      </w:r>
    </w:p>
    <w:p w14:paraId="2ACBD22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1 + Math.max(leftHeight, rightHeight); </w:t>
      </w:r>
    </w:p>
    <w:p w14:paraId="6849772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56D2FB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8CB844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229F40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TreeNode root = null; </w:t>
      </w:r>
    </w:p>
    <w:p w14:paraId="526C411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nodes in BST: "); </w:t>
      </w:r>
    </w:p>
    <w:p w14:paraId="1E0A59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0E21729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BST elements:"); </w:t>
      </w:r>
    </w:p>
    <w:p w14:paraId="3435D6E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0826A2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762E6AB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root = insert(root, value); </w:t>
      </w:r>
    </w:p>
    <w:p w14:paraId="6DC21DC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4AFCD6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result = diameter(root); </w:t>
      </w:r>
    </w:p>
    <w:p w14:paraId="60AF4F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System.out.println("Diameter of the BST: " + result); </w:t>
      </w:r>
    </w:p>
    <w:p w14:paraId="4079C11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19F0FE0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4D4EEDC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68048F7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120157A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nodes in BST: 6 </w:t>
      </w:r>
    </w:p>
    <w:p w14:paraId="588B44D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BST elements: </w:t>
      </w:r>
    </w:p>
    <w:p w14:paraId="71DD541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5 3 8 2 4 9 </w:t>
      </w:r>
    </w:p>
    <w:p w14:paraId="52EF914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Diameter of the BST: 3</w:t>
      </w:r>
    </w:p>
    <w:p w14:paraId="4BA44C8B" w14:textId="77777777" w:rsidR="00D514EC" w:rsidRDefault="002A7E5D">
      <w:pPr>
        <w:autoSpaceDE w:val="0"/>
        <w:spacing w:beforeAutospacing="1" w:after="0" w:line="273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>Set 37</w:t>
      </w:r>
    </w:p>
    <w:p w14:paraId="791959D8" w14:textId="77777777" w:rsidR="00D514EC" w:rsidRDefault="002A7E5D">
      <w:pPr>
        <w:autoSpaceDE w:val="0"/>
        <w:spacing w:beforeAutospacing="1" w:after="0" w:line="273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>A) Find Longest Increasing Subsequence in an Array using Dynamic Programming</w:t>
      </w:r>
    </w:p>
    <w:p w14:paraId="5C989C2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import java.util.*; </w:t>
      </w:r>
    </w:p>
    <w:p w14:paraId="65AB07D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Program37a { </w:t>
      </w:r>
    </w:p>
    <w:p w14:paraId="6D58991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int findLIS(int[] arr) { </w:t>
      </w:r>
    </w:p>
    <w:p w14:paraId="7AF7282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arr.length; </w:t>
      </w:r>
    </w:p>
    <w:p w14:paraId="76CD588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    int[] dp = new int[n]; </w:t>
      </w:r>
    </w:p>
    <w:p w14:paraId="3ECA41E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Arrays.fill(dp, 1);  </w:t>
      </w:r>
    </w:p>
    <w:p w14:paraId="7050304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</w:p>
    <w:p w14:paraId="4F593EC7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maxLIS = 1; </w:t>
      </w:r>
    </w:p>
    <w:p w14:paraId="2DCA459D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1; i &lt; n; i++) { </w:t>
      </w:r>
    </w:p>
    <w:p w14:paraId="43DD726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for (int j = 0; j &lt; i; j++) { </w:t>
      </w:r>
    </w:p>
    <w:p w14:paraId="217A8F25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if (arr[i] &gt; arr[j]) { </w:t>
      </w:r>
    </w:p>
    <w:p w14:paraId="75D23AFB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    dp[i] = Math.max(dp[i], dp[j] + 1); </w:t>
      </w:r>
    </w:p>
    <w:p w14:paraId="1D2DA66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    } </w:t>
      </w:r>
    </w:p>
    <w:p w14:paraId="7B554A3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} </w:t>
      </w:r>
    </w:p>
    <w:p w14:paraId="120D9599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maxLIS = Math.max(maxLIS, dp[i]); </w:t>
      </w:r>
    </w:p>
    <w:p w14:paraId="2E30D23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21FE6F30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maxLIS; </w:t>
      </w:r>
    </w:p>
    <w:p w14:paraId="38FC5609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437D69B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3D4C7DA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scanner = new Scanner(System.in); </w:t>
      </w:r>
    </w:p>
    <w:p w14:paraId="3A7D14A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elements: "); </w:t>
      </w:r>
    </w:p>
    <w:p w14:paraId="6B8F4D12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scanner.nextInt(); </w:t>
      </w:r>
    </w:p>
    <w:p w14:paraId="738CA10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int[] arr = new int[n]; </w:t>
      </w:r>
    </w:p>
    <w:p w14:paraId="750A5C30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System.out.println("Enter array elements:"); </w:t>
      </w:r>
    </w:p>
    <w:p w14:paraId="297F84C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n; i++) { </w:t>
      </w:r>
    </w:p>
    <w:p w14:paraId="1C15194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arr[i] = scanner.nextInt(); </w:t>
      </w:r>
    </w:p>
    <w:p w14:paraId="7076F2C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1E4DD66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result = findLIS(arr); </w:t>
      </w:r>
    </w:p>
    <w:p w14:paraId="2B25FF5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System.out.println("Length of Longest Increasing Subsequence: " + result); </w:t>
      </w:r>
    </w:p>
    <w:p w14:paraId="6BC24822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scanner.close(); </w:t>
      </w:r>
    </w:p>
    <w:p w14:paraId="175626C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5F1A85D2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} </w:t>
      </w:r>
    </w:p>
    <w:p w14:paraId="178CA7D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Output: </w:t>
      </w:r>
    </w:p>
    <w:p w14:paraId="0A10128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number of elements: 6 </w:t>
      </w:r>
    </w:p>
    <w:p w14:paraId="25A30DE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array elements: </w:t>
      </w:r>
    </w:p>
    <w:p w14:paraId="7B58F00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10 22 9 33 21 50 </w:t>
      </w:r>
    </w:p>
    <w:p w14:paraId="1DFCC3E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Length of Longest Increasing Subsequence: 4 </w:t>
      </w:r>
    </w:p>
    <w:p w14:paraId="04F3ADD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</w:p>
    <w:p w14:paraId="135FCFF2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</w:p>
    <w:p w14:paraId="5DB9200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37b) </w:t>
      </w:r>
    </w:p>
    <w:p w14:paraId="220F61D9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java.util.*; </w:t>
      </w:r>
    </w:p>
    <w:p w14:paraId="4329947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class TrieNode { </w:t>
      </w:r>
    </w:p>
    <w:p w14:paraId="2D31F39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Map&lt;Character, TrieNode&gt; children = new HashMap&lt;&gt;(); </w:t>
      </w:r>
    </w:p>
    <w:p w14:paraId="705A0D6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boolean isEndOfWord; </w:t>
      </w:r>
    </w:p>
    <w:p w14:paraId="49C1927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221DD6B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Program37b { </w:t>
      </w:r>
    </w:p>
    <w:p w14:paraId="6DC24C3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private TrieNode root; </w:t>
      </w:r>
    </w:p>
    <w:p w14:paraId="51F2ED37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Program37b() { </w:t>
      </w:r>
    </w:p>
    <w:p w14:paraId="6F832DF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root = new TrieNode(); </w:t>
      </w:r>
    </w:p>
    <w:p w14:paraId="16877EE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671B33E9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void insert(String word) { </w:t>
      </w:r>
    </w:p>
    <w:p w14:paraId="19A35800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TrieNode node = root; </w:t>
      </w:r>
    </w:p>
    <w:p w14:paraId="2A73B01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(char ch : word.toCharArray()) { </w:t>
      </w:r>
    </w:p>
    <w:p w14:paraId="333870F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node.children.putIfAbsent(ch, new TrieNode()); </w:t>
      </w:r>
    </w:p>
    <w:p w14:paraId="1752E6E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node = node.children.get(ch); </w:t>
      </w:r>
    </w:p>
    <w:p w14:paraId="6270518D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09F58C2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node.isEndOfWord = true; </w:t>
      </w:r>
    </w:p>
    <w:p w14:paraId="2C0F8127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69DA70B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public String longestCommonPrefix() { </w:t>
      </w:r>
    </w:p>
    <w:p w14:paraId="7C23C5A5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TrieNode node = root; </w:t>
      </w:r>
    </w:p>
    <w:p w14:paraId="0362339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StringBuilder prefix = new StringBuilder(); </w:t>
      </w:r>
    </w:p>
    <w:p w14:paraId="696304CB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while (node.children.size() == 1 &amp;&amp; !node.isEndOfWord) { </w:t>
      </w:r>
    </w:p>
    <w:p w14:paraId="16BBDC2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char ch = node.children.keySet().iterator().next(); </w:t>
      </w:r>
    </w:p>
    <w:p w14:paraId="3FF8A58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prefix.append(ch); </w:t>
      </w:r>
    </w:p>
    <w:p w14:paraId="40F3B13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node = node.children.get(ch); </w:t>
      </w:r>
    </w:p>
    <w:p w14:paraId="5FE3790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34A6014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prefix.toString(); </w:t>
      </w:r>
    </w:p>
    <w:p w14:paraId="5F8B68BD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023E0F1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21D6164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scanner = new Scanner(System.in); </w:t>
      </w:r>
    </w:p>
    <w:p w14:paraId="2D20DC90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Program37b trie = new Program37b(); </w:t>
      </w:r>
    </w:p>
    <w:p w14:paraId="60BA5115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words: "); </w:t>
      </w:r>
    </w:p>
    <w:p w14:paraId="66C58B7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scanner.nextInt(); </w:t>
      </w:r>
    </w:p>
    <w:p w14:paraId="438513B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scanner.nextLine();  </w:t>
      </w:r>
    </w:p>
    <w:p w14:paraId="63528DD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System.out.println("Enter words:"); </w:t>
      </w:r>
    </w:p>
    <w:p w14:paraId="7117CDE3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n; i++) { </w:t>
      </w:r>
    </w:p>
    <w:p w14:paraId="39426F6E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trie.insert(scanner.nextLine()); </w:t>
      </w:r>
    </w:p>
    <w:p w14:paraId="44B9B37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2325BFC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System.out.println("Longest Common Prefix: " + trie.longestCommonPrefix()); </w:t>
      </w:r>
    </w:p>
    <w:p w14:paraId="7A3B2B4D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scanner.close(); </w:t>
      </w:r>
    </w:p>
    <w:p w14:paraId="4AF92C6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54290F9C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4648A33F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Output: </w:t>
      </w:r>
    </w:p>
    <w:p w14:paraId="6BAB7DF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number of words: 4 </w:t>
      </w:r>
    </w:p>
    <w:p w14:paraId="2D0CD4B6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words: </w:t>
      </w:r>
    </w:p>
    <w:p w14:paraId="60490B61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flower </w:t>
      </w:r>
    </w:p>
    <w:p w14:paraId="6D466A18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flow </w:t>
      </w:r>
    </w:p>
    <w:p w14:paraId="4160FD1A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flight </w:t>
      </w:r>
    </w:p>
    <w:p w14:paraId="40DA94F4" w14:textId="77777777" w:rsidR="00D514EC" w:rsidRDefault="002A7E5D">
      <w:pPr>
        <w:autoSpaceDE w:val="0"/>
        <w:spacing w:beforeAutospacing="1" w:after="0" w:line="273" w:lineRule="auto"/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flame </w:t>
      </w:r>
    </w:p>
    <w:p w14:paraId="1C912B8F" w14:textId="77777777" w:rsidR="00D514EC" w:rsidRDefault="002A7E5D">
      <w:pPr>
        <w:autoSpaceDE w:val="0"/>
        <w:spacing w:beforeAutospacing="1" w:after="0" w:line="273" w:lineRule="auto"/>
        <w:rPr>
          <w:rFonts w:ascii="Times New Roman" w:eastAsia="SimSun" w:hAnsi="Times New Roman" w:cs="Times New Roman"/>
          <w:sz w:val="16"/>
          <w:szCs w:val="16"/>
        </w:rPr>
      </w:pPr>
      <w:r>
        <w:rPr>
          <w:rStyle w:val="15"/>
          <w:rFonts w:ascii="Times New Roman" w:eastAsia="SimSun" w:hAnsi="Times New Roman" w:cs="Times New Roman"/>
          <w:sz w:val="16"/>
          <w:szCs w:val="16"/>
          <w:lang w:eastAsia="zh-CN" w:bidi="ar"/>
        </w:rPr>
        <w:t>Longest Common Prefix: fl</w:t>
      </w:r>
    </w:p>
    <w:p w14:paraId="0840DB6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7E06637D">
          <v:rect id="_x0000_i1055" style="width:6in;height:1.5pt" o:hralign="center" o:hrstd="t" o:hr="t" fillcolor="#a0a0a0" stroked="f"/>
        </w:pict>
      </w:r>
    </w:p>
    <w:p w14:paraId="3B2DB8B6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41a)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Best Day to Sell Stocks (LeetCode #121)</w:t>
      </w:r>
    </w:p>
    <w:p w14:paraId="64140418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import java.util.*; </w:t>
      </w:r>
    </w:p>
    <w:p w14:paraId="6EEDEEB9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public class Program41a { </w:t>
      </w:r>
    </w:p>
    <w:p w14:paraId="38EC1F8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int maxProfit(int[] prices) { </w:t>
      </w:r>
    </w:p>
    <w:p w14:paraId="55823C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(prices.length == 0) return 0; </w:t>
      </w:r>
    </w:p>
    <w:p w14:paraId="00507A5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minPrice = Integer.MAX_VALUE, maxProfit = 0; </w:t>
      </w:r>
    </w:p>
    <w:p w14:paraId="2A732F8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price : prices) { </w:t>
      </w:r>
    </w:p>
    <w:p w14:paraId="1FF438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minPrice = Math.min(minPrice, price); </w:t>
      </w:r>
    </w:p>
    <w:p w14:paraId="772472C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maxProfit = Math.max(maxProfit, price - minPrice); </w:t>
      </w:r>
    </w:p>
    <w:p w14:paraId="4C5502D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45A6FA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return maxProfit; </w:t>
      </w:r>
    </w:p>
    <w:p w14:paraId="4C7973EA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6A60BEB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C820D4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4438A72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System.out.print("Enter number of days: "); </w:t>
      </w:r>
    </w:p>
    <w:p w14:paraId="6E231FB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n = scanner.nextInt(); </w:t>
      </w:r>
    </w:p>
    <w:p w14:paraId="54848353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int[] prices = new int[n]; </w:t>
      </w:r>
    </w:p>
    <w:p w14:paraId="7AAEEAE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System.out.println("Enter stock prices:"); </w:t>
      </w:r>
    </w:p>
    <w:p w14:paraId="2375B0E0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750F540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prices[i] = scanner.nextInt(); </w:t>
      </w:r>
    </w:p>
    <w:p w14:paraId="68172B11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5BDC10B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int result = maxProfit(prices); </w:t>
      </w:r>
    </w:p>
    <w:p w14:paraId="2479A7F4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System.out.println("Maximum profit: " + result); </w:t>
      </w:r>
    </w:p>
    <w:p w14:paraId="6A2CF7F5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scanner.close(); </w:t>
      </w:r>
    </w:p>
    <w:p w14:paraId="5A31544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 </w:t>
      </w:r>
    </w:p>
    <w:p w14:paraId="317C4087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06C44F1E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Output: </w:t>
      </w:r>
    </w:p>
    <w:p w14:paraId="341BDDBC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number of days: 6 </w:t>
      </w:r>
    </w:p>
    <w:p w14:paraId="2C1632B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Enter stock prices: </w:t>
      </w:r>
    </w:p>
    <w:p w14:paraId="6AA55466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7 1 5 3 6 4 </w:t>
      </w:r>
    </w:p>
    <w:p w14:paraId="63A3C1CB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Maximum profit: 5</w:t>
      </w:r>
    </w:p>
    <w:p w14:paraId="1C4E6270" w14:textId="77777777" w:rsidR="00D514EC" w:rsidRDefault="00D514E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23266D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623A067">
          <v:rect id="_x0000_i1056" style="width:6in;height:1.5pt" o:hralign="center" o:hrstd="t" o:hr="t" fillcolor="#a0a0a0" stroked="f"/>
        </w:pict>
      </w:r>
    </w:p>
    <w:p w14:paraId="0D85DEDF" w14:textId="77777777" w:rsidR="00D514EC" w:rsidRDefault="002A7E5D">
      <w:pPr>
        <w:pStyle w:val="Heading3"/>
        <w:keepNext w:val="0"/>
        <w:keepLines w:val="0"/>
        <w:spacing w:before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41b) </w:t>
      </w:r>
      <w:r>
        <w:rPr>
          <w:rStyle w:val="Strong"/>
          <w:rFonts w:ascii="Times New Roman" w:hAnsi="Times New Roman" w:cs="Times New Roman"/>
          <w:b/>
          <w:bCs/>
          <w:sz w:val="16"/>
          <w:szCs w:val="16"/>
        </w:rPr>
        <w:t>Number of Half Nodes in BST (GeeksforGeeks)</w:t>
      </w:r>
    </w:p>
    <w:p w14:paraId="63C3B81F" w14:textId="77777777" w:rsidR="00D514EC" w:rsidRDefault="002A7E5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java</w:t>
      </w:r>
    </w:p>
    <w:p w14:paraId="667B766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CopyEdit</w:t>
      </w:r>
    </w:p>
    <w:p w14:paraId="297ADC1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import java.util.*; </w:t>
      </w:r>
    </w:p>
    <w:p w14:paraId="6959089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class TreeNode { </w:t>
      </w:r>
    </w:p>
    <w:p w14:paraId="17AB33D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int val; </w:t>
      </w:r>
    </w:p>
    <w:p w14:paraId="1DF1892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TreeNode left, right; </w:t>
      </w:r>
    </w:p>
    <w:p w14:paraId="5627EEF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TreeNode(int val) { this.val = val; } </w:t>
      </w:r>
    </w:p>
    <w:p w14:paraId="55076A5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1887B26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public class Program41b { </w:t>
      </w:r>
    </w:p>
    <w:p w14:paraId="28D3B34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int countHalfNodes(TreeNode root) { </w:t>
      </w:r>
    </w:p>
    <w:p w14:paraId="5C912B1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== null) return 0; </w:t>
      </w:r>
    </w:p>
    <w:p w14:paraId="482F071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count = 0; </w:t>
      </w:r>
    </w:p>
    <w:p w14:paraId="4F2EFEB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((root.left == null &amp;&amp; root.right != null) || (root.left != null &amp;&amp; root.right == null)) { </w:t>
      </w:r>
    </w:p>
    <w:p w14:paraId="58EF007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count = 1; </w:t>
      </w:r>
    </w:p>
    <w:p w14:paraId="63F16F0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403C65C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</w:t>
      </w:r>
    </w:p>
    <w:p w14:paraId="6819A37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count + countHalfNodes(root.left) + countHalfNodes(root.right); </w:t>
      </w:r>
    </w:p>
    <w:p w14:paraId="3AA1D99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6E252DE6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TreeNode insert(TreeNode root, int val) { </w:t>
      </w:r>
    </w:p>
    <w:p w14:paraId="235ECBA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(root == null) return new TreeNode(val); </w:t>
      </w:r>
    </w:p>
    <w:p w14:paraId="06B7FD0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if (val &lt; root.val) root.left = insert(root.left, val); </w:t>
      </w:r>
    </w:p>
    <w:p w14:paraId="5B726E8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else root.right = insert(root.right, val); </w:t>
      </w:r>
    </w:p>
    <w:p w14:paraId="5005FB7E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return root; </w:t>
      </w:r>
    </w:p>
    <w:p w14:paraId="108DE632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lastRenderedPageBreak/>
        <w:t xml:space="preserve">    } </w:t>
      </w:r>
    </w:p>
    <w:p w14:paraId="2EC4C257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public static void main(String[] args) { </w:t>
      </w:r>
    </w:p>
    <w:p w14:paraId="4D604398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 scanner = new Scanner(System.in); </w:t>
      </w:r>
    </w:p>
    <w:p w14:paraId="010DFCB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TreeNode root = null; </w:t>
      </w:r>
    </w:p>
    <w:p w14:paraId="10A4611B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System.out.print("Enter number of nodes in BST: "); </w:t>
      </w:r>
    </w:p>
    <w:p w14:paraId="0D2E08E0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n = scanner.nextInt(); </w:t>
      </w:r>
    </w:p>
    <w:p w14:paraId="3A1743F8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System.out.println("Enter BST elements:"); </w:t>
      </w:r>
    </w:p>
    <w:p w14:paraId="299740F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for (int i = 0; i &lt; n; i++) { </w:t>
      </w:r>
    </w:p>
    <w:p w14:paraId="2AA45159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int value = scanner.nextInt(); </w:t>
      </w:r>
    </w:p>
    <w:p w14:paraId="7CD18258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    root = insert(root, value); </w:t>
      </w:r>
    </w:p>
    <w:p w14:paraId="0C8260F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} </w:t>
      </w:r>
    </w:p>
    <w:p w14:paraId="00CE5B9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int result = countHalfNodes(root); </w:t>
      </w:r>
    </w:p>
    <w:p w14:paraId="079B84D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System.out.println("Number of half nodes in BST: " + result); </w:t>
      </w:r>
    </w:p>
    <w:p w14:paraId="74452584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    scanner.close(); </w:t>
      </w:r>
    </w:p>
    <w:p w14:paraId="1BBD41BD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    } </w:t>
      </w:r>
    </w:p>
    <w:p w14:paraId="468FA66F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} </w:t>
      </w:r>
    </w:p>
    <w:p w14:paraId="0FF0C1B3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Output: </w:t>
      </w:r>
    </w:p>
    <w:p w14:paraId="2243AD8C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number of nodes in BST: 6 </w:t>
      </w:r>
    </w:p>
    <w:p w14:paraId="19658C35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Enter BST elements: </w:t>
      </w:r>
    </w:p>
    <w:p w14:paraId="67C09781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 xml:space="preserve">5 3 8 2 4 9 </w:t>
      </w:r>
    </w:p>
    <w:p w14:paraId="6281304A" w14:textId="77777777" w:rsidR="00D514EC" w:rsidRDefault="002A7E5D">
      <w:pPr>
        <w:spacing w:after="0" w:line="240" w:lineRule="auto"/>
        <w:rPr>
          <w:rFonts w:ascii="Times New Roman" w:eastAsia="SimSun" w:hAnsi="Times New Roman" w:cs="Times New Roman"/>
          <w:sz w:val="16"/>
          <w:szCs w:val="16"/>
          <w:lang w:eastAsia="zh-CN" w:bidi="ar"/>
        </w:rPr>
      </w:pPr>
      <w:r>
        <w:rPr>
          <w:rFonts w:ascii="Times New Roman" w:eastAsia="SimSun" w:hAnsi="Times New Roman" w:cs="Times New Roman"/>
          <w:sz w:val="16"/>
          <w:szCs w:val="16"/>
          <w:lang w:eastAsia="zh-CN" w:bidi="ar"/>
        </w:rPr>
        <w:t>Number of half nodes in BST: 1</w:t>
      </w:r>
    </w:p>
    <w:p w14:paraId="11266D7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 w:bidi="ar"/>
        </w:rPr>
      </w:pPr>
    </w:p>
    <w:p w14:paraId="0A4214E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2428648B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val="en-IN" w:eastAsia="zh-CN"/>
        </w:rPr>
        <w:t>----------------------------------------------------------------</w:t>
      </w:r>
    </w:p>
    <w:p w14:paraId="3CA5E9AF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4402B97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3791CA5F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6F0D6491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6FD80882" w14:textId="77777777" w:rsidR="00D514EC" w:rsidRDefault="002A7E5D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br/>
      </w:r>
      <w:r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  <w:br/>
      </w:r>
    </w:p>
    <w:p w14:paraId="4DCB4A8D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p w14:paraId="0AF7EFA6" w14:textId="77777777" w:rsidR="00D514EC" w:rsidRDefault="00D514EC">
      <w:pPr>
        <w:spacing w:after="0" w:line="240" w:lineRule="auto"/>
        <w:rPr>
          <w:rStyle w:val="HTMLCode"/>
          <w:rFonts w:ascii="Times New Roman" w:eastAsia="SimSun" w:hAnsi="Times New Roman" w:cs="Times New Roman"/>
          <w:sz w:val="16"/>
          <w:szCs w:val="16"/>
          <w:lang w:eastAsia="zh-CN"/>
        </w:rPr>
      </w:pPr>
    </w:p>
    <w:sectPr w:rsidR="00D514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40DF0" w14:textId="77777777" w:rsidR="00D514EC" w:rsidRDefault="002A7E5D">
      <w:pPr>
        <w:spacing w:line="240" w:lineRule="auto"/>
      </w:pPr>
      <w:r>
        <w:separator/>
      </w:r>
    </w:p>
  </w:endnote>
  <w:endnote w:type="continuationSeparator" w:id="0">
    <w:p w14:paraId="3B3A47A9" w14:textId="77777777" w:rsidR="00D514EC" w:rsidRDefault="002A7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62FB6" w14:textId="77777777" w:rsidR="00D514EC" w:rsidRDefault="002A7E5D">
      <w:pPr>
        <w:spacing w:after="0"/>
      </w:pPr>
      <w:r>
        <w:separator/>
      </w:r>
    </w:p>
  </w:footnote>
  <w:footnote w:type="continuationSeparator" w:id="0">
    <w:p w14:paraId="5FC9DD48" w14:textId="77777777" w:rsidR="00D514EC" w:rsidRDefault="002A7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984776908">
    <w:abstractNumId w:val="5"/>
  </w:num>
  <w:num w:numId="2" w16cid:durableId="1558399567">
    <w:abstractNumId w:val="3"/>
  </w:num>
  <w:num w:numId="3" w16cid:durableId="762409522">
    <w:abstractNumId w:val="2"/>
  </w:num>
  <w:num w:numId="4" w16cid:durableId="1153176639">
    <w:abstractNumId w:val="4"/>
  </w:num>
  <w:num w:numId="5" w16cid:durableId="1717392791">
    <w:abstractNumId w:val="1"/>
  </w:num>
  <w:num w:numId="6" w16cid:durableId="169904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E5D"/>
    <w:rsid w:val="00326F90"/>
    <w:rsid w:val="003E356D"/>
    <w:rsid w:val="005658D7"/>
    <w:rsid w:val="00AA1D8D"/>
    <w:rsid w:val="00B47730"/>
    <w:rsid w:val="00CB0664"/>
    <w:rsid w:val="00D00A3A"/>
    <w:rsid w:val="00D514EC"/>
    <w:rsid w:val="00FC693F"/>
    <w:rsid w:val="0F7D1848"/>
    <w:rsid w:val="27E55F30"/>
    <w:rsid w:val="5A575310"/>
    <w:rsid w:val="654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54002B05"/>
  <w14:defaultImageDpi w14:val="300"/>
  <w15:docId w15:val="{A18DDE7D-40EA-49A5-88A4-330A872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SimSun" w:hAnsi="SimSu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44</Pages>
  <Words>13586</Words>
  <Characters>77443</Characters>
  <Application>Microsoft Office Word</Application>
  <DocSecurity>0</DocSecurity>
  <Lines>645</Lines>
  <Paragraphs>181</Paragraphs>
  <ScaleCrop>false</ScaleCrop>
  <Company/>
  <LinksUpToDate>false</LinksUpToDate>
  <CharactersWithSpaces>90848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Satish Gubbala</cp:lastModifiedBy>
  <cp:revision>4</cp:revision>
  <dcterms:created xsi:type="dcterms:W3CDTF">2013-12-23T23:15:00Z</dcterms:created>
  <dcterms:modified xsi:type="dcterms:W3CDTF">2025-04-24T14:57:00Z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28135B4335BA4E938D5864A68A6F0ED1_13</vt:lpwstr>
  </property>
</Properties>
</file>